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8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IOT Based Parking System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Project Report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Submitted by: Jyoti 21BCS3883 Gauri Gupta 21BCS5654 Anish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Gupta 21BCS4691 Puneet Kumar 21BCS3945 Priyanshu Gupta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21BCS3979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partial fulfillment for the award of the degree of BACHELOR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ENGINEERING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 Computer Science and Engineering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Chandigarh University November, 2024</w:t>
      </w:r>
    </w:p>
    <w:p>
      <w:pPr>
        <w:autoSpaceDN w:val="0"/>
        <w:autoSpaceDE w:val="0"/>
        <w:widowControl/>
        <w:spacing w:line="374" w:lineRule="exact" w:before="77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BONAFIDE CERTIFICATE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Certified that this project report “IoT Based Smart Parking System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using Raspberry Pi” is the bonafide work of “Jyoti ( 21BCS3883)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,Gauri Gupta (21BCS5654) , Anish Gupta ( 21BCS4691)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,Puneet Kumar (21BCS3945) ,Priyanshu Gupta (21BCS3979)” who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carried out the project work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under my/our supervision.</w:t>
      </w:r>
    </w:p>
    <w:p>
      <w:pPr>
        <w:autoSpaceDN w:val="0"/>
        <w:autoSpaceDE w:val="0"/>
        <w:widowControl/>
        <w:spacing w:line="484" w:lineRule="exact" w:before="0" w:after="0"/>
        <w:ind w:left="0" w:right="40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SIGNATURE SIGNATURE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HEAD OF DEPARTMENT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SUPERVISOR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484" w:lineRule="exact" w:before="0" w:after="0"/>
        <w:ind w:left="0" w:right="547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B.E.-CSE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B.E. - CSE</w:t>
      </w:r>
    </w:p>
    <w:p>
      <w:pPr>
        <w:sectPr>
          <w:pgSz w:w="8000" w:h="12000"/>
          <w:pgMar w:top="518" w:right="810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Submitted for the project viva-voce examination held on</w:t>
      </w:r>
    </w:p>
    <w:p>
      <w:pPr>
        <w:autoSpaceDN w:val="0"/>
        <w:autoSpaceDE w:val="0"/>
        <w:widowControl/>
        <w:spacing w:line="322" w:lineRule="exact" w:before="14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INTERNAL EXAMINER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EXTERNAL EXAMINER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TABLE OF CONTENTS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List of Figures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7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List of Tables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8</w:t>
      </w:r>
    </w:p>
    <w:p>
      <w:pPr>
        <w:autoSpaceDN w:val="0"/>
        <w:autoSpaceDE w:val="0"/>
        <w:widowControl/>
        <w:spacing w:line="264" w:lineRule="exact" w:before="220" w:after="0"/>
        <w:ind w:left="0" w:right="259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CHAPTER 1. INTRODUCTION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 11</w:t>
      </w:r>
    </w:p>
    <w:p>
      <w:pPr>
        <w:autoSpaceDN w:val="0"/>
        <w:autoSpaceDE w:val="0"/>
        <w:widowControl/>
        <w:spacing w:line="264" w:lineRule="exact" w:before="220" w:after="0"/>
        <w:ind w:left="0" w:right="86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1.1. Identification of Client/ Need/ Relevant Contemporary issue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 11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1.2. Identification of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Problem........................................................................................................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11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1.3. Identification of Tasks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....................................................................................................... 11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1.4. Timeline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11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1.5. Organization of the Report</w:t>
      </w:r>
    </w:p>
    <w:p>
      <w:pPr>
        <w:sectPr>
          <w:pgSz w:w="8000" w:h="12000"/>
          <w:pgMar w:top="296" w:right="0" w:bottom="43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............................................................................................... 11</w:t>
      </w:r>
    </w:p>
    <w:p>
      <w:pPr>
        <w:autoSpaceDN w:val="0"/>
        <w:autoSpaceDE w:val="0"/>
        <w:widowControl/>
        <w:spacing w:line="264" w:lineRule="exact" w:before="220" w:after="0"/>
        <w:ind w:left="0" w:right="129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CHAPTER 2. LITERATURE REVIEW/BACKGROUND STUDY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 12</w:t>
      </w:r>
    </w:p>
    <w:p>
      <w:pPr>
        <w:autoSpaceDN w:val="0"/>
        <w:autoSpaceDE w:val="0"/>
        <w:widowControl/>
        <w:spacing w:line="264" w:lineRule="exact" w:before="220" w:after="0"/>
        <w:ind w:left="0" w:right="100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Timeline of the reported problem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 12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2.1. Existing solutions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12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2.2. Bibliometric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analysis.......................................................................................................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12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2.3. Review Summary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12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2.4. Problem Definition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12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2.5. Goals/Objectives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12</w:t>
      </w:r>
    </w:p>
    <w:p>
      <w:pPr>
        <w:autoSpaceDN w:val="0"/>
        <w:autoSpaceDE w:val="0"/>
        <w:widowControl/>
        <w:spacing w:line="264" w:lineRule="exact" w:before="220" w:after="0"/>
        <w:ind w:left="0" w:right="3312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CHAPTER 3. DESIGN FLOW/PROCESS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 13</w:t>
      </w:r>
    </w:p>
    <w:p>
      <w:pPr>
        <w:autoSpaceDN w:val="0"/>
        <w:autoSpaceDE w:val="0"/>
        <w:widowControl/>
        <w:spacing w:line="264" w:lineRule="exact" w:before="220" w:after="0"/>
        <w:ind w:left="0" w:right="187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3.1. Evaluation &amp; Selection of Specifications/Features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 13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3.2. Design Constraints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13</w:t>
      </w:r>
    </w:p>
    <w:p>
      <w:pPr>
        <w:autoSpaceDN w:val="0"/>
        <w:autoSpaceDE w:val="0"/>
        <w:widowControl/>
        <w:spacing w:line="264" w:lineRule="exact" w:before="220" w:after="0"/>
        <w:ind w:left="0" w:right="100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3.3 Analysis of Features and finalization subject to constraints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 13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3.4 Design Flow</w:t>
      </w:r>
    </w:p>
    <w:p>
      <w:pPr>
        <w:sectPr>
          <w:pgSz w:w="8000" w:h="12000"/>
          <w:pgMar w:top="296" w:right="208" w:bottom="39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........................................................................................................................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13</w:t>
      </w:r>
    </w:p>
    <w:p>
      <w:pPr>
        <w:autoSpaceDN w:val="0"/>
        <w:autoSpaceDE w:val="0"/>
        <w:widowControl/>
        <w:spacing w:line="264" w:lineRule="exact" w:before="6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3.5 Design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selection..........................................................................................................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13</w:t>
      </w:r>
    </w:p>
    <w:p>
      <w:pPr>
        <w:autoSpaceDN w:val="0"/>
        <w:autoSpaceDE w:val="0"/>
        <w:widowControl/>
        <w:spacing w:line="264" w:lineRule="exact" w:before="220" w:after="0"/>
        <w:ind w:left="0" w:right="259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3.6 Implementation plan/methodology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 13</w:t>
      </w:r>
    </w:p>
    <w:p>
      <w:pPr>
        <w:autoSpaceDN w:val="0"/>
        <w:autoSpaceDE w:val="0"/>
        <w:widowControl/>
        <w:spacing w:line="264" w:lineRule="exact" w:before="220" w:after="0"/>
        <w:ind w:left="0" w:right="216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CHAPTER 4. RESULTS ANALYSIS AND VALIDATION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 14</w:t>
      </w:r>
    </w:p>
    <w:p>
      <w:pPr>
        <w:autoSpaceDN w:val="0"/>
        <w:autoSpaceDE w:val="0"/>
        <w:widowControl/>
        <w:spacing w:line="264" w:lineRule="exact" w:before="220" w:after="0"/>
        <w:ind w:left="0" w:right="129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4.1. Implementation of solution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 14</w:t>
      </w:r>
    </w:p>
    <w:p>
      <w:pPr>
        <w:autoSpaceDN w:val="0"/>
        <w:autoSpaceDE w:val="0"/>
        <w:widowControl/>
        <w:spacing w:line="264" w:lineRule="exact" w:before="220" w:after="0"/>
        <w:ind w:left="0" w:right="244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CHAPTER 5. CONCLUSION AND FUTURE WORK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 15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5.1. Conclusion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15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5.2. Future work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15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REFERENCES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....................................................................................................... 16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APPENDIX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17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1.Plagiarism Report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17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2.Design Checklist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................................................................................................................</w:t>
      </w:r>
    </w:p>
    <w:p>
      <w:pPr>
        <w:sectPr>
          <w:pgSz w:w="8000" w:h="12000"/>
          <w:pgMar w:top="296" w:right="0" w:bottom="41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17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USER MANUAL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.................................................................................................... 18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ABSTRACT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Internet of Things (IoT) based parking system is an innovative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solution designed to address the growing problem of parking space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management in urban environments. With the rapid increase in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number of vehicles and limited parking spaces, finding an available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spot has become a significant challenge for drivers, leading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congestion, wasted time, and increased fuel consumption. This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IoT-based parking system utilizes a network of sensors, real-time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data communication, and cloud-based platforms to provide a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seamless and efficient parking experience. The system integrates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various components such as ground sensors to detect occupied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vacant parking spots, mobile applications for users to view available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spaces, and a central server that manages data and offers real-time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updates. The sensors communicate the status of each parking space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the server, which then relays the information to drivers through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user-friendly app. The system also supports features such as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reservation of parking spots, dynamic pricing, and automated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payment solutions. By leveraging IoT technology, the proposed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optimizes the use of parking resources, reduces traffic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congestion, and enhances the overall urban mobility experience.</w:t>
      </w: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Furthermore, it provides valuable insights into parking patterns,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enabling better urban planning and decision-making for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municipalities. This report explores the design, implementation,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potential benefits of the IoT-based parking system, highlighting its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contribution to smart cities and sustainable urban development.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List of Figures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S. No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Description</w:t>
      </w:r>
    </w:p>
    <w:p>
      <w:pPr>
        <w:sectPr>
          <w:pgSz w:w="8000" w:h="12000"/>
          <w:pgMar w:top="296" w:right="644" w:bottom="48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470" w:lineRule="exact" w:before="0" w:after="0"/>
        <w:ind w:left="0" w:right="41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3.1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Context Level Diagram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3.2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First Level DFD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3.3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Second Level DFD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Third Level DFD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3.5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Flowchart for the project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3.6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Block Diagram</w:t>
      </w:r>
    </w:p>
    <w:p>
      <w:pPr>
        <w:autoSpaceDN w:val="0"/>
        <w:autoSpaceDE w:val="0"/>
        <w:widowControl/>
        <w:spacing w:line="344" w:lineRule="exact" w:before="80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Chapter 1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INTRODUCTION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1.1 Project Definition/ Identification of client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parking system has been under development for a while, and 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of now, the majority of shopping malls feature a parking space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status display using an Ultrasonic system to detect cars and a light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signal their presence. Smartness alone is insufficient for a smart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system; everything must be made autonomous, including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automatic detection of money and the availability of slots.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Storage capacity: IoT calls for the gathering, accessing, processing,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displaying, and sharing of massive volumes of data. The best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most cost-effective way to handle the data produced by IoT is to use</w:t>
      </w:r>
    </w:p>
    <w:p>
      <w:pPr>
        <w:sectPr>
          <w:pgSz w:w="8000" w:h="12000"/>
          <w:pgMar w:top="296" w:right="664" w:bottom="41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cloud, which offers infinite, affordable, and on-demand storage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space.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•Processing speed: The IoT devices now in use have a low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processing speed. IoT's compute requirements can be met by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utilizing the Cloud's limitless processing power and on-demand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paradigm.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•Communicative tools: The ability to connect, track, and manage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devices from anywhere using the internet is made possible by cloud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computing. IoT systems could monitor and operate objects in real-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time from remote locations by utilizing built-in apps.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•Scalability: It permits dynamic resource augmentation or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diminution. The system could have any number of "things" added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or removed from it if cloud integration was offered. The cloud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distributes resources based on the needs of items and applications.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•Availability: With cloud integration, locating resources at any time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from any location becomes very simple. With the cloud, apps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are always up and running, and users receive ongoing services.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Needs:-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•Increasing Traffic Congestion: As urban populations grow and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number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of vehicles on the road increases, finding a parking spot has become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more</w:t>
      </w:r>
    </w:p>
    <w:p>
      <w:pPr>
        <w:autoSpaceDN w:val="0"/>
        <w:autoSpaceDE w:val="0"/>
        <w:widowControl/>
        <w:spacing w:line="264" w:lineRule="exact" w:before="66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difficult, leading to traffic congestion. IoT-based systems can help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alleviate this problem by providing real-time parking information,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reducing the time spent searching for a spot.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•Limited Parking Spaces: Traditional parking systems are often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limited in terms of capacity and efficiency. IoT-enabled systems can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optimize the use of available parking spots, ensuring that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resources are better utilized.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•Time and Fuel Wastage: Drivers often spend significant time and</w:t>
      </w:r>
    </w:p>
    <w:p>
      <w:pPr>
        <w:sectPr>
          <w:pgSz w:w="8000" w:h="12000"/>
          <w:pgMar w:top="296" w:right="670" w:bottom="39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fuel searching for available parking. IoT-based smart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systems provide real-time data on available spaces, thus reducing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amount of time spent driving in search of parking and lowering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fuel consumption and emissions. •Environmental Impact: By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reducing the time vehicles spend circling parking lots and streets,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IoT-based systems contribute to lowering carbon emissions, making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urban environments cleaner and more sustainable.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•Improved Parking Management: IoT sensors and data analytics can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help cities and parking lot operators manage parking more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effectively, by identifying patterns and optimizing space usage. This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allows for better planning of new parking facilities.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•Enhanced User Convenience: With mobile apps integrated into IoT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systems, drivers can easily locate and reserve parking spots, making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parking</w:t>
      </w:r>
    </w:p>
    <w:p>
      <w:pPr>
        <w:autoSpaceDN w:val="0"/>
        <w:autoSpaceDE w:val="0"/>
        <w:widowControl/>
        <w:spacing w:line="264" w:lineRule="exact" w:before="6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experience more user-friendly and efficient. Features like automated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payments further enhance convenience.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 Revenue Generation: Smart parking systems can implement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dynamic pricing based on demand, helping municipalities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private operators generate more revenue from parking services,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while also improving fairness in pricing.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•Reduced Stress for Drivers: IoT-based parking systems eliminate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frustration and stress of searching for parking spots, improving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overall driving experience in busy areas.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 Support for Smart City Initiatives: IoT-based parking is a key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component of smart cities, contributing to the broader goal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digital transformation. It integrates with other smart city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infrastructure, such as traffic management and environmental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monitoring, to create a more connected and efficient urban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environment.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•Data Collection and Analysis: IoT systems provide valuable data 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trends, vehicle behavior, and space utilization, which can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be used for urban planning, forecasting parking needs, and</w:t>
      </w:r>
    </w:p>
    <w:p>
      <w:pPr>
        <w:sectPr>
          <w:pgSz w:w="8000" w:h="12000"/>
          <w:pgMar w:top="296" w:right="650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optimizing city infrastructure. •Security and Safety: IoT-based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systems can offer enhanced security features like real-time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surveillance, alerts for unauthorized vehicles, and notifications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potential security issues in parking areas.</w:t>
      </w:r>
    </w:p>
    <w:p>
      <w:pPr>
        <w:autoSpaceDN w:val="0"/>
        <w:autoSpaceDE w:val="0"/>
        <w:widowControl/>
        <w:spacing w:line="264" w:lineRule="exact" w:before="6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•Cost Efficiency: Over time, IoT-based parking solutions can reduce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operational costs of traditional parking systems by automating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processes</w:t>
      </w:r>
    </w:p>
    <w:p>
      <w:pPr>
        <w:autoSpaceDN w:val="0"/>
        <w:autoSpaceDE w:val="0"/>
        <w:widowControl/>
        <w:spacing w:line="324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such as space monitoring, payment collection, and reporting.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•To understand major academic disciplines contributing to e- USP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(Unique Selling Point) of the Project •Real-Time Parking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Availability: The system provides real-time data on available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spots, allowing drivers to instantly find open spaces,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reducing the time spent searching and minimizing traffic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congestion.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•Seamless User Experience: Through an intuitive mobile app, users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can easily locate, reserve, and even pay for parking spots in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advance, offering a smooth, stress-free parking experience.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•Dynamic Pricing: The system supports flexible pricing models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based on demand, time, and location, optimizing revenue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generation for parking lot operators while offering users fair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pricing.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•Data-Driven Insights: Advanced analytics and data collection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capabilities help municipalities and businesses optimize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resources, identify trends, and make informed decisions for better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urban planning.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•Environmental Impact Reduction: By minimizing the time vehicles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spend circling parking lots and reducing traffic congestion,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helps lower fuel consumption and carbon emissions,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contributing to cleaner urban environments.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•Smart Integration with Other Urban Systems: The system integrates</w:t>
      </w:r>
    </w:p>
    <w:p>
      <w:pPr>
        <w:sectPr>
          <w:pgSz w:w="8000" w:h="12000"/>
          <w:pgMar w:top="296" w:right="664" w:bottom="37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seamlessly with existing smart city infrastructure, such as traffic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management and public transportation, enhancing overall urban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mobility and operational efficiency.</w:t>
      </w:r>
    </w:p>
    <w:p>
      <w:pPr>
        <w:autoSpaceDN w:val="0"/>
        <w:autoSpaceDE w:val="0"/>
        <w:widowControl/>
        <w:spacing w:line="264" w:lineRule="exact" w:before="6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•Enhanced Security: Integrated IoT sensors and surveillance offer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increased safety in parking areas, with real-time alerts for potential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security issues, helping ensure safer parking experiences for both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drivers and vehicles.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 Cost-Effective Operations: Automating processes such as space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monitoring, payment collection, and reporting reduces operational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costs for parking operators and municipalities, making the system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highly cost-efficient in the long run.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•Scalability and Flexibility: The system is highly scalable, making it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suitable for both small private parking lots and large public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networks, ensuring adaptability to various parking needs across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different urban settings.</w:t>
      </w:r>
    </w:p>
    <w:p>
      <w:pPr>
        <w:autoSpaceDN w:val="0"/>
        <w:autoSpaceDE w:val="0"/>
        <w:widowControl/>
        <w:spacing w:line="324" w:lineRule="exact" w:before="60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Research Objectives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study is concentrated on the achievement of the following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objectives -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•To Design and Develop an IoT-Enabled Smart Parking System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Investigate the architecture, components, and technologies required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build an IoT-based smart parking system, including sensors,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communication protocols, mobile applications, and cloud platforms.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•To Optimize Parking Space Utilization Explore methods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efficiently manage and allocate parking spaces using IoT sensors,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ensuring maximum utilization of available parking areas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reducing the occurrence of vacant spots.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•To Enhance User Experience Through Real-Time Parking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Information Develop a system that provides real-time data 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availability, guiding drivers to available spaces via a mobile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app and minimizing the time spent searching for parking.</w:t>
      </w:r>
    </w:p>
    <w:p>
      <w:pPr>
        <w:sectPr>
          <w:pgSz w:w="8000" w:h="12000"/>
          <w:pgMar w:top="296" w:right="654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•To Implement Dynamic Pricing Models for Parking Investigate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feasibility and benefits of implementing dynamic pricing strategies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that adjust parking fees based on demand, time of day, and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location, optimizing revenue generation while ensuring fairness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users.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•To Evaluate the Impact of the IoT Smart Parking System on Traffic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Congestion Analyze how the IoT-based system can reduce traffic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congestion by streamlining the parking process and providing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drivers with real-time parking availability data, leading to less time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spent on the road.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•To Assess the Environmental Benefits of Smart Parking Systems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Study the environmental impact of the system by measuring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reductions in fuel consumption, carbon emissions, and air pollution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due to decreased time spent searching for parking. •To Investigate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Security and Safety Features of IoT-Based Parking Systems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Research the effectiveness of integrated security features such 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real-time surveillance, theft detection, and vehicle monitoring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ensure safety for both vehicles and drivers in parking areas.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•To Explore Data Collection and Analytics for Urban Planning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Examine the data generated by the smart parking system (e.g.,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patterns, space utilization, peak hours) and its potential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providing insights to city planners for better decision-making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improved urban infrastructure.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Advantages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•Provides drivers with real-time information about available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spots, reducing the time spent searching for a space and alleviating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traffic congestion in busy areas.</w:t>
      </w:r>
    </w:p>
    <w:p>
      <w:pPr>
        <w:autoSpaceDN w:val="0"/>
        <w:autoSpaceDE w:val="0"/>
        <w:widowControl/>
        <w:spacing w:line="264" w:lineRule="exact" w:before="66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•IoT sensors monitor parking space occupancy, ensuring efficient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use of available parking spaces and helping parking lot operators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maximize space utilization.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•By guiding drivers directly to available parking spots, the system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helps reduce the amount of time spent circling parking areas, which</w:t>
      </w:r>
    </w:p>
    <w:p>
      <w:pPr>
        <w:sectPr>
          <w:pgSz w:w="8000" w:h="12000"/>
          <w:pgMar w:top="296" w:right="642" w:bottom="4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 turn reduces traffic congestion and improves overall traffic flow.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•By reducing the time spent searching for parking, fuel consumption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is lowered, leading to a decrease in carbon emissions and a positive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environmental impact. •IoT-based parking systems collect valuable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data on parking behavior, including peak hours, parking duration,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usage trends. This data can be used for urban planning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infrastructure development, helping cities make informed decisions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about parking needs and resource allocation.</w:t>
      </w:r>
    </w:p>
    <w:p>
      <w:pPr>
        <w:autoSpaceDN w:val="0"/>
        <w:autoSpaceDE w:val="0"/>
        <w:widowControl/>
        <w:spacing w:line="264" w:lineRule="exact" w:before="22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•Automation of parking space management, payment collection,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monitoring reduces operational costs for parking lot operators,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leading to lower maintenance and staffing expenses. Over time, this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makes the system more cost-effective compared to traditional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parking management.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.1Project Planning/ Identification of Problem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design, develop, and implement an IoT-based smart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that optimizes parking space utilization, reduces traffic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congestion, enhances user experience, and integrates with urban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smart city infrastructure.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project covers the design and deployment of IoT sensors, real-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time data communication, a mobile application for users, cloud-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based data management, and system integration for urban mobility.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•Not enough parking spaces in a densely populated area.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•Poor use of available parking spaces.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•Time and gas used to find open parking spaces.</w:t>
      </w:r>
    </w:p>
    <w:p>
      <w:pPr>
        <w:autoSpaceDN w:val="0"/>
        <w:autoSpaceDE w:val="0"/>
        <w:widowControl/>
        <w:spacing w:line="264" w:lineRule="exact" w:before="220" w:after="0"/>
        <w:ind w:left="0" w:right="86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•Traffic congestion centred around poorly executed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structures.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•Business parking spaces are taken by commuter parking.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•Inconvenient parking spaces.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•Poor parking price models.</w:t>
      </w:r>
    </w:p>
    <w:p>
      <w:pPr>
        <w:sectPr>
          <w:pgSz w:w="8000" w:h="12000"/>
          <w:pgMar w:top="296" w:right="648" w:bottom="52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•Proper handling of handicapped spaces.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•Unused private parking spaces.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.1Project Scope/ Identification of Tasks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1.The basic task of a smart parking solution is to identify a vehicle’s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presence or absence in a particular parking space with a high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degree of accuracy, and to pass on this data into a system for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visualization and analysis – to be available for parking asset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managers and/or enforcement officers.</w:t>
      </w:r>
    </w:p>
    <w:p>
      <w:pPr>
        <w:autoSpaceDN w:val="0"/>
        <w:autoSpaceDE w:val="0"/>
        <w:widowControl/>
        <w:spacing w:line="264" w:lineRule="exact" w:before="22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2.Keeping in mind the objectives mentioned above, the next step 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to take into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consideration following important features: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 Accuracy of detecting a vehicle presence/absence •Total cost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solution •Privacy concerns •Detailed requirements and system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design documents.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 Prototype of the IoT-based smart parking system.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•Working mobile application with key features.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•Deployed smart parking solution in a real-world environment.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•End-user documentation, training manuals, and customer support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setup. •Periodic maintenance and optimization reports.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section outlines the scope and tasks for the IoT-Based Smart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System project, which will provide an innovative solution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modern urban parking problems. By breaking down the project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into manageable tasks and phases, the project can be executed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effectively while meeting key objectives such as optimizing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space usage, improving user convenience, and enhancing urban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mobility.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•IoT-based parking systems collect valuable data on parking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behavior, including peak hours, parking duration, and usage trends.</w:t>
      </w:r>
    </w:p>
    <w:p>
      <w:pPr>
        <w:sectPr>
          <w:pgSz w:w="8000" w:h="12000"/>
          <w:pgMar w:top="296" w:right="684" w:bottom="43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data can be used for urban planning and infrastructure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development, helping cities make informed decisions about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needs and resource allocation.</w:t>
      </w:r>
    </w:p>
    <w:p>
      <w:pPr>
        <w:autoSpaceDN w:val="0"/>
        <w:autoSpaceDE w:val="0"/>
        <w:widowControl/>
        <w:spacing w:line="264" w:lineRule="exact" w:before="6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laser scanner sensors are well known for their accuracy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detecting a vehicle presence – therefore the sensor located at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entrance and exit of a parking area will count with high accuracy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entrance and exit of the vehicles, taking into consideration even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two cars stopping very close to each other.</w:t>
      </w:r>
    </w:p>
    <w:p>
      <w:pPr>
        <w:autoSpaceDN w:val="0"/>
        <w:autoSpaceDE w:val="0"/>
        <w:widowControl/>
        <w:spacing w:line="264" w:lineRule="exact" w:before="222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total cost of solution considering the initial purchasing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installation cost, you will have low maintenance cost and no need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of replacing batteries.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sensors will just count the vehicles without recording any data.</w:t>
      </w:r>
    </w:p>
    <w:p>
      <w:pPr>
        <w:autoSpaceDN w:val="0"/>
        <w:autoSpaceDE w:val="0"/>
        <w:widowControl/>
        <w:spacing w:line="264" w:lineRule="exact" w:before="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system is not based on cameras, but again on sensors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eventually a display for counting the cars. Therefore, the privacy 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totally granted.</w:t>
      </w:r>
    </w:p>
    <w:p>
      <w:pPr>
        <w:autoSpaceDN w:val="0"/>
        <w:autoSpaceDE w:val="0"/>
        <w:widowControl/>
        <w:spacing w:line="324" w:lineRule="exact" w:before="8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.1Timeline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this phase 1, focus is more on learning the tasks that is divided.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 this timeline, learning phase will go and start its implementation.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the next phase i.e. phase 2, development of the project model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building of its framework will start.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the next phase i.e. phase 3, integration of the code and add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database will be done, which means to develop our model as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fruitful product for both vendors and users. In this, overview of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project will be given, and all the features are going to be added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website.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Apart from this, Objectives that the model will fulfill, will also be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discussed.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Chapter 3:</w:t>
      </w:r>
    </w:p>
    <w:p>
      <w:pPr>
        <w:sectPr>
          <w:pgSz w:w="8000" w:h="12000"/>
          <w:pgMar w:top="296" w:right="668" w:bottom="43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this, design work will be done and the plan taken for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implementation of the building of our model will be executed.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Along with this, a deeper idea about the features will also be given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that will going to be added to our model.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Chapter 4: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this, the final implementation of our final product will be given,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i.e., 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Chapter 5:</w:t>
      </w:r>
    </w:p>
    <w:p>
      <w:pPr>
        <w:autoSpaceDN w:val="0"/>
        <w:autoSpaceDE w:val="0"/>
        <w:widowControl/>
        <w:spacing w:line="264" w:lineRule="exact" w:before="222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this, discussion about the future aspect of our model will be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given, i.e. what changes that are going to be inculcated in our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model later on, and what are features are going to be added in it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later on.</w:t>
      </w:r>
    </w:p>
    <w:p>
      <w:pPr>
        <w:autoSpaceDN w:val="0"/>
        <w:autoSpaceDE w:val="0"/>
        <w:widowControl/>
        <w:spacing w:line="324" w:lineRule="exact" w:before="60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Chapter 2 LITERATURE REVIEW/BACKGROUND STUDY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2.1Timeline of the reported problem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Several researchers have studied IoT-based parking systems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their effectiveness in improving parking management. For instance,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their study, Zhang et al. (2017) proposed an IoT-based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that uses wireless sensor networks to detect parking spaces'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occupancy status. The system also provides real-time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information to drivers, reducing the time spent searching for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spots. The study showed that the proposed system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significantly improved parking efficiency and reduced traffic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congestion.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Similarly, Wu et al. (2018) proposed an IoT-based parking system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that integrates various technologies such as cloud computing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big data analytics. The system uses sensors to detect parking spaces'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occupancy status and provides real-time information to drivers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through mobile applications. The study showed that the proposed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improved parking efficiency by reducing the time spent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searching for parking spots and minimizing the number of vehicles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on the road.</w:t>
      </w:r>
    </w:p>
    <w:p>
      <w:pPr>
        <w:sectPr>
          <w:pgSz w:w="8000" w:h="12000"/>
          <w:pgMar w:top="296" w:right="700" w:bottom="37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Moreover, in their study, Chen et al. (2019) proposed an IoT-based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system that uses blockchain technology to ensure secure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data exchange between parking operators and drivers. The system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uses sensors to detect parking spaces' occupancy status and provides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real-time parking information to drivers. The study showed that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proposed system improved parking efficiency, reduced traffic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congestion, and provided secure and transparent data exchange.</w:t>
      </w:r>
    </w:p>
    <w:p>
      <w:pPr>
        <w:autoSpaceDN w:val="0"/>
        <w:autoSpaceDE w:val="0"/>
        <w:widowControl/>
        <w:spacing w:line="264" w:lineRule="exact" w:before="6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2.2Existing solutions Existing solutions for IoT-based smart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systems integrate various technologies to optimize parking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management in urban areas. Typically, these systems use sensors,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cameras, and IoT devices to monitor parking spaces, identify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vehicle occupancy, and relay real-time data to a centralized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platform. Parking sensors, often embedded in the ground or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attached to structures, detect the presence or absence of vehicles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transmit this information via wireless networks to cloud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servers. Many systems use mobile applications to inform drivers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available parking spots, often with guidance features to assist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navigation to these spaces. Some smart parking solutions include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automatic payment and reservation options, reducing the hassle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finding and paying for parking manually.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Furthermore, advanced smart parking systems often incorporate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machine learning algorithms and artificial intelligence to predict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patterns, improving the efficiency of the system over time.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 example, AI-based models analyze historical data to forecast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peak hours and high-demand areas, allowing better traffic flow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management and resource allocation. Additionally, some systems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use computer vision and license plate recognition technologies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seamless entry and exit, especially in gated or restricted-access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facilities. Integration with smart city platforms allows municipal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authorities to monitor parking availability, manage traffic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congestion, and enforce regulations more effectively. Overall, IoT-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based smart parking solutions contribute significantly to reducing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traffic congestion, lowering emissions, and enhancing urban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mobility, benefiting both drivers and city management.</w:t>
      </w:r>
    </w:p>
    <w:p>
      <w:pPr>
        <w:sectPr>
          <w:pgSz w:w="8000" w:h="12000"/>
          <w:pgMar w:top="296" w:right="660" w:bottom="74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2.3Bibliometric analysis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bibliometric analysis of research on IoT-based smart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systems reveals the growing scholarly interest in this field,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reflecting the pressing need to address urban parking challenges.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analysis includes metrics like publication count, citation trends,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geographic distribution of research, and the influence of key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authors, journals, and institutions. Studies have shown a steady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increase in publications related to IoT-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enabled smart parking since the concept’s introduction, with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notable surge in recent years due to advancements in sensor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technology, cloud computing, and AI.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majority of influential research originates from technologically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advanced countries, including the United States, China, and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European nations, where smart city initiatives have gained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substantial support. Keyword analysis highlights frequent terms like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"IoT," "smart city," "sensors," "vehicle detection," and "machine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learning," underscoring the interdisciplinary nature of this field.</w:t>
      </w:r>
    </w:p>
    <w:p>
      <w:pPr>
        <w:autoSpaceDN w:val="0"/>
        <w:autoSpaceDE w:val="0"/>
        <w:widowControl/>
        <w:spacing w:line="264" w:lineRule="exact" w:before="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Collaboration networks reveal a strong partnership among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universities, research institutes, and industry stakeholders, fostering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innovation in system design, data analytics, and user experience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optimization. Furthermore, citation analysis points to seminal works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on IoT architecture, data management, and urban mobility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solutions, which continue to serve as foundational references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ongoing studies in smart parking systems. This bibliometric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approach provides valuable insights into research trends, emerging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technologies, and the potential future directions of IoT-based smart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parking solutions.</w:t>
      </w:r>
    </w:p>
    <w:p>
      <w:pPr>
        <w:autoSpaceDN w:val="0"/>
        <w:autoSpaceDE w:val="0"/>
        <w:widowControl/>
        <w:spacing w:line="324" w:lineRule="exact" w:before="19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2.4Review Summary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 review of IoT-based smart parking systems highlights the</w:t>
      </w:r>
    </w:p>
    <w:p>
      <w:pPr>
        <w:sectPr>
          <w:pgSz w:w="8000" w:h="12000"/>
          <w:pgMar w:top="296" w:right="644" w:bottom="41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effectiveness of these solutions in improving urban parking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management by leveraging advanced technologies. These systems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use IoT-enabled sensors and communication networks to detect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vehicle presence, share real-time parking data, and assist drivers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locating available spaces. Key studies indicate that such systems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significantly reduce the time spent searching for parking, which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turn decreases traffic congestion and vehicle emissions. Researchers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have examined various components, including sensor accuracy,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network reliability, data processing, and user interface design,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which are all critical to creating a smooth user experience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ensuring operational efficiency.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Additionally, reviews suggest that integrating artificial intelligence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machine learning enhances system adaptability, allowing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predictive analytics for better resource planning during peak hours.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Challenges remain in areas such as data privacy, system scalability,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cost-effectiveness, especially in large cities with high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infrastructure demands. Solutions are being explored to address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these issues, including blockchain for secure data management, 5G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 faster data transmission, and solar-powered sensors for energy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efficiency. Overall, the review underscores that IoT-based smart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systems offer a promising approach to address the growing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need for efficient parking management, contributing to smarter,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more sustainable urban mobility.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IoT Smart Parking System presents a significant advancement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 the way parking is</w:t>
      </w:r>
    </w:p>
    <w:p>
      <w:pPr>
        <w:autoSpaceDN w:val="0"/>
        <w:autoSpaceDE w:val="0"/>
        <w:widowControl/>
        <w:spacing w:line="264" w:lineRule="exact" w:before="22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managed in modern urban environments. By improving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efficiency of parking operations,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reducing congestion, and providing a better user experience, it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helps address some of the most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common issues associated with urban mobility. However,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system’s success depends on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overcoming challenges like initial costs, data security concerns,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widespread user .</w:t>
      </w:r>
    </w:p>
    <w:p>
      <w:pPr>
        <w:sectPr>
          <w:pgSz w:w="8000" w:h="12000"/>
          <w:pgMar w:top="296" w:right="702" w:bottom="6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2.5Problem Definition Parking spaces have grown to be a major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issue in urban growth. In this situation, the number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of automobiles are quickly overtaking the number of parking spaces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that are available for</w:t>
      </w:r>
    </w:p>
    <w:p>
      <w:pPr>
        <w:autoSpaceDN w:val="0"/>
        <w:autoSpaceDE w:val="0"/>
        <w:widowControl/>
        <w:spacing w:line="266" w:lineRule="exact" w:before="218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both people and staff of any facility. The introduction of smart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parking management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can help to address this problem by helping drivers match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up with available parking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spaces individually, saving time, improving parking space usage,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lowering management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costs, and reducing traffic congestion.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order to find a suitable spot to park, people typically move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around the parking areas. The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automated car parking system was developed to address this issue.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It is necessary to use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assistive technology, which might give registered users of cell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phones and their applications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access to parking information. Users can access the service by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registering, and in the event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that a booking is made,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What is to be done: •Real-Time Space Detection: Implement IoT-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enabled sensors (e.g., magnetic, ultrasonic, or camera-based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sensors) at each parking spot to detect vehicle presence. These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sensors will transmit real-time occupancy data to a centralized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system.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 Data Collection and Analysis: Use a cloud-based platform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collect, process, and store data on parking availability. Implement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machine learning algorithms to analyze historical and real-time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data to predict parking availability trends and high-demand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periods, helping manage parking resources better.</w:t>
      </w:r>
    </w:p>
    <w:p>
      <w:pPr>
        <w:sectPr>
          <w:pgSz w:w="8000" w:h="12000"/>
          <w:pgMar w:top="296" w:right="680" w:bottom="3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 User Interface and Notifications: Develop a mobile or web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application for drivers that shows the availability of parking spaces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real time. Include features such as navigation to the available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spots, parking reservation options, and payment processing for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seamless experience.</w:t>
      </w:r>
    </w:p>
    <w:p>
      <w:pPr>
        <w:autoSpaceDN w:val="0"/>
        <w:autoSpaceDE w:val="0"/>
        <w:widowControl/>
        <w:spacing w:line="264" w:lineRule="exact" w:before="22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 Automated Payment and Access Control: Integrate automated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payment systems (e.g., through mobile apps or QR codes)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access control mechanisms (e.g., RFID, license plate recognition)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streamline entry and exit, reducing manual intervention.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 Energy Efficiency and Sustainability: Use low-power IoT devices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and, where feasible, integrate renewable energy sources like solar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panels to reduce the energy consumption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of the sensors and extend the system’s lifespan.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•Scalability and Security: Design the system to be easily scalable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accommodate future growth in parking demands and ensure data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security, particularly for sensitive user information and payment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details. Techniques like encryption and blockchain could be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explored for secure data transmission.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 Integration with Smart City Infrastructure: Coordinate with other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smart city systems</w:t>
      </w:r>
    </w:p>
    <w:p>
      <w:pPr>
        <w:autoSpaceDN w:val="0"/>
        <w:autoSpaceDE w:val="0"/>
        <w:widowControl/>
        <w:spacing w:line="264" w:lineRule="exact" w:before="66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(e.g., traffic management and public transportation) to provide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comprehensive urban mobility solutions, aiding city authorities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managing traffic flow and reducing congestion.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How it is to be done: •Requirement Analysis and Planning: Begin by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identifying the specific parking challenges in the target area, such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as parking demand patterns, traffic congestion, and available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infrastructure.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•Engage stakeholders, including city authorities, local businesses,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technology providers, to determine requirements and set goals.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•Develop a project plan that outlines system objectives, budget,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timeline, and expected outcomes.</w:t>
      </w:r>
    </w:p>
    <w:p>
      <w:pPr>
        <w:sectPr>
          <w:pgSz w:w="8000" w:h="12000"/>
          <w:pgMar w:top="296" w:right="702" w:bottom="37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•Technology Selection: Choose appropriate sensors (e.g., magnetic,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ultrasonic, infrared) that suit the environmental conditions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specific requirements (indoor/outdoor use, accuracy, power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source).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 Select an IoT communication protocol such as LoRaWAN, Zigbee,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or cellular networks (e.g., 4G/5G) based on factors like distance,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data transmission rate, and network coverage. Decide on a cloud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provider or local server setup for data storage and processing,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ensuring it meets scalability and data security requirements.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•Sensor and Device Installation: Install IoT sensors in each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space to detect vehicle presence and occupancy status. Test sensor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positioning and calibration to ensure accurate detection. Set up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gateway devices to aggregate sensor data and transmit it to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cloud or central server, selecting locations that maximize coverage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while minimizing interference.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 Data Processing and Cloud Integration: Develop cloud-based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software for</w:t>
      </w:r>
    </w:p>
    <w:p>
      <w:pPr>
        <w:autoSpaceDN w:val="0"/>
        <w:autoSpaceDE w:val="0"/>
        <w:widowControl/>
        <w:spacing w:line="264" w:lineRule="exact" w:before="6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data collection and management. This includes data processing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algorithms to analyze sensor data, detect parking availability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real-time, and manage system updates. Implement machine learning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models to analyze historical data for predicting future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availability, optimizing the allocation of parking spaces during peak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hours.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•Application Development: Create a user-friendly mobile or web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application for drivers. Features should include real-time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space availability, navigation to available spots, parking reservation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options, and payment integration. For administrators, develop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dashboard to monitor parking occupancy, detect faulty sensors,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view historical data, and manage system settings.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 Integration of Payment and Access Control Systems: Implement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automated payment systems that allow users to pay via the app,</w:t>
      </w:r>
    </w:p>
    <w:p>
      <w:pPr>
        <w:sectPr>
          <w:pgSz w:w="8000" w:h="12000"/>
          <w:pgMar w:top="296" w:right="652" w:bottom="4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using various options like digital wallets or credit cards. Integrate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access control mechanisms, such as RFID readers or license plate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recognition cameras, to enable autmated entry and exit for drivers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with parking reservations or subscriptions.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•Testing and Calibration: Conduct thorough testing of each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component, including sensors, network connectivity, data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transmission, and application functionalities. Adjust sensors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fine-tune the data processing algorithms for accuracy. Perform field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tests to simulate real-world conditions, checking the performance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entire system in peak and off-peak hours.</w:t>
      </w:r>
    </w:p>
    <w:p>
      <w:pPr>
        <w:autoSpaceDN w:val="0"/>
        <w:autoSpaceDE w:val="0"/>
        <w:widowControl/>
        <w:spacing w:line="324" w:lineRule="exact" w:before="60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What not to be done: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•Do not compromise on website security, as this can harm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reputation of the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website and reduce user trust.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•Do not overload the website with unnecessary features that can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slow it down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create a poor user experience.</w:t>
      </w:r>
    </w:p>
    <w:p>
      <w:pPr>
        <w:autoSpaceDN w:val="0"/>
        <w:autoSpaceDE w:val="0"/>
        <w:widowControl/>
        <w:spacing w:line="264" w:lineRule="exact" w:before="220" w:after="0"/>
        <w:ind w:left="0" w:right="115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•Do not ignore user feedback, as this can lead to missed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opportunities for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improvement.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•Do not neglect mobile optimization, as this can result in a poor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user experience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 mobile users, who make up a significant portion of e- commerce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customers.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2.6Goals/Objectives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goal of an IoT-based parking system is to optimize the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management and utilization of parking spaces through the use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connected devices and technologies. The main objectives of an IoT-</w:t>
      </w:r>
    </w:p>
    <w:p>
      <w:pPr>
        <w:sectPr>
          <w:pgSz w:w="8000" w:h="12000"/>
          <w:pgMar w:top="296" w:right="678" w:bottom="43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based parking system may include: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1.Efficient Space Utilization: IoT-based parking systems aim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utilize parking spaces effectively and optimize their occupancy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rates. This can be achieved by monitoring parking spaces in real-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time using sensors and providing real-time information to drivers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about the availability of parking spaces. This helps in reducing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time spent searching for parking spaces and minimizing congestion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 parking areas.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2.Improved User Experience: IoT-based parking systems aim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enhance the overall user experience for drivers and parking lot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operators. This can be achieved by providing seamless and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convenient parking experiences through mobile apps or other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connected devices, allowing users to easily locate, reserve, and pay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 parking spaces. It can also include features such as automated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entry and exit gates, cashless payment options, and</w:t>
      </w:r>
    </w:p>
    <w:p>
      <w:pPr>
        <w:autoSpaceDN w:val="0"/>
        <w:autoSpaceDE w:val="0"/>
        <w:widowControl/>
        <w:spacing w:line="264" w:lineRule="exact" w:before="6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3.Enhanced Safety and Security: IoT-based parking systems aim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improve safety and security in parking areas. This can be achieved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through the use of connected surveillance cameras, sensors,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other devices that can detect and alert on issues such as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unauthorized access, overcrowding, or security breaches. Real-time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monitoring and alerts can help prevent thefts, vandalism, and other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security incidents in parking areas.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4.Sustainable Parking Solutions: IoT-based parking systems can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contribute to sustainability goals by optimizing parking space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usage, reducing congestion, and minimizing the environmental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impact of parking. For example, by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5.providing real-time information on parking availability, drivers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can avoid unnecessary circling and reduce fuel emissions. IoT-based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systems can also incorporate features such as electric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vehicle (EV) charging stations and promote the use of shared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spaces, contributing to a greener and more sustainable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parking ecosystem.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6.Data-Driven Parking Management: IoT-based parking systems can</w:t>
      </w:r>
    </w:p>
    <w:p>
      <w:pPr>
        <w:sectPr>
          <w:pgSz w:w="8000" w:h="12000"/>
          <w:pgMar w:top="296" w:right="686" w:bottom="43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provide valuable data and insights for parking lot operators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improve their operations and decision-making. Data such as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occupancy rates, usage patterns, and payment trends can be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collected and analyzed to optimize pricing, staffing, and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maintenance strategies. This can result in better resource allocation,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cost savings, and improved overall efficiency of parking operations.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7.Scalability and Flexibility: IoT-based parking systems are designed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be scalable and adaptable to different types of parking facilities,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such as on-street parking, off-street parking, and multi-level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garages. They can also be integrated with existing parking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management systems and other smart city infrastructure, allowing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for interoperability and flexibility in implementation.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Overall, the goals and objectives of an IoT-based parking system are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optimize parking space utilization, enhance user experience,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improve safety and security, promote sustainability, enable data-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driven parking management, and provide scalability and flexibility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 implementation.</w:t>
      </w:r>
    </w:p>
    <w:p>
      <w:pPr>
        <w:autoSpaceDN w:val="0"/>
        <w:autoSpaceDE w:val="0"/>
        <w:widowControl/>
        <w:spacing w:line="264" w:lineRule="exact" w:before="66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Chapter 3 DESIGN FLOW/PROCESS 3.1Evaluation &amp; Selection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Specifications/Features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evaluation and selection of specifications for an IoT-based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smart parking system focus on optimizing performance, reliability,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user experience, and cost-effectiveness. Key features are chosen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based on their ability to meet system objectives such as accurate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space detection, real-time data transmission, and seamless user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interaction. Sensor selection is crucial, with options like ultrasonic,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infrared, or magnetic sensors evaluated for accuracy, durability,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suitability for outdoor or indoor environments. Wireless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 protocols are selected based on criteria like range,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bandwidth, and energy consumption, with protocols like LoRaWAN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NB-IoT commonly preferred for long-range, low-power needs.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Data processing capabilities are assessed to ensure efficient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handling of large volumes of data from multiple sensors, and cloud-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based platforms are selected for scalability and reliability. User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interface specifications are chosen to enhance the user experience</w:t>
      </w:r>
    </w:p>
    <w:p>
      <w:pPr>
        <w:sectPr>
          <w:pgSz w:w="8000" w:h="12000"/>
          <w:pgMar w:top="296" w:right="642" w:bottom="41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through real-time updates on parking availability, navigation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assistance, and payment options, ensuring that the app is intuitive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responsive. For security, features such as encryption and secure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payment integration are prioritized to protect user data and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transactions.</w:t>
      </w:r>
    </w:p>
    <w:p>
      <w:pPr>
        <w:autoSpaceDN w:val="0"/>
        <w:autoSpaceDE w:val="0"/>
        <w:widowControl/>
        <w:spacing w:line="264" w:lineRule="exact" w:before="22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Additionally, sustainability is a key consideration, with options like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solar-powered sensors evaluated to reduce operational costs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environmental impact. These specifications are selected based 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testing, user needs, and environmental factors, ensuring that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smart parking system is reliable, secure,</w:t>
      </w:r>
    </w:p>
    <w:p>
      <w:pPr>
        <w:autoSpaceDN w:val="0"/>
        <w:autoSpaceDE w:val="0"/>
        <w:widowControl/>
        <w:spacing w:line="264" w:lineRule="exact" w:before="6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scalable while maintaining ease of use and efficiency for drivers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administrators alike.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evaluate and select the specifications/features for an IoT-based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system using Arduino, we can consider the following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features: 1.Slot availability display: The system should display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number of available parking slots in real-time, enabling users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easily find a vacant slot.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2.Automatic payment system: The system should have an automatic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payment system that enables users to pay for their parking without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need for cash or cards. This could be achieved using mobile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payments, such as Apple Pay or Google Wallet.</w:t>
      </w:r>
    </w:p>
    <w:p>
      <w:pPr>
        <w:autoSpaceDN w:val="0"/>
        <w:autoSpaceDE w:val="0"/>
        <w:widowControl/>
        <w:spacing w:line="264" w:lineRule="exact" w:before="220" w:after="0"/>
        <w:ind w:left="0" w:right="740" w:firstLine="0"/>
        <w:jc w:val="both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3.Real-time monitoring: The system should provide real-time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monitoring of parking slots, allowing the parking operator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identify any issues or problems quickly.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4.User-friendly interface: The system should have a user-friendly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interface that is easy to use for both operators and users.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selection of specifications for an IoT-based smart parking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also involves detailed evaluation of system architecture,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data accuracy, network latency, and maintenance needs. The system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architecture is designed to be modular, allowing for scalability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easy expansion to accommodate future growth in parking demands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or the integration of additional features. Data accuracy is a top</w:t>
      </w:r>
    </w:p>
    <w:p>
      <w:pPr>
        <w:sectPr>
          <w:pgSz w:w="8000" w:h="12000"/>
          <w:pgMar w:top="296" w:right="646" w:bottom="4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priority, as precise detection of vehicle presence directly impacts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reliability of the system. For this, high-resolution sensors are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favored, and algorithms are developed to filter out potential errors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such as false detections caused by environmental factors.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Network latency is another crucial specification. Low-latency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 is essential for providing real-time updates to users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minimizing delays in occupancy data transmission. Protocols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like 5G and Wi-Fi are evaluated for</w:t>
      </w:r>
    </w:p>
    <w:p>
      <w:pPr>
        <w:autoSpaceDN w:val="0"/>
        <w:autoSpaceDE w:val="0"/>
        <w:widowControl/>
        <w:spacing w:line="264" w:lineRule="exact" w:before="6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higher-density environments where rapid data flow is required,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while protocols like LoRaWAN are preferred in low-bandwidth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settings for their energy efficiency. Power management also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influences specification choices; for instance, energy-efficient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sensors and solar charging options are considered to ensure that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operates sustainably with minimal downtime, even in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remote or power-limited areas.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Maintenance and durability are assessed as well, as components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must withstand varying environmental conditions, especially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outdoor deployments. Therefore, ruggedized sensors with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weatherproof casings are prioritized in regions prone to harsh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climates. To enhance system longevity, automated diagnostics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fault-detection algorithms are integrated into the backend, alerting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administrators to sensor malfunctions or data anomalies for quick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troubleshooting.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Data processing capabilities are assessed to ensure efficient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handling of large volumes of data from multiple sensors, and cloud-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based platforms are selected for scalability and reliability. User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interface specifications are chosen to enhance the user experience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through real-time updates on parking availability, navigation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assistance, and payment options, ensuring that the app is intuitive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responsive. For security, features such as encryption and secure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payment integration are prioritized to protect user data and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transactions.</w:t>
      </w:r>
    </w:p>
    <w:p>
      <w:pPr>
        <w:sectPr>
          <w:pgSz w:w="8000" w:h="12000"/>
          <w:pgMar w:top="296" w:right="690" w:bottom="78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3.2Design Constraints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design of the IoT-based parking system must consider various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constraints, including: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design of an IoT-based smart parking system is shaped by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several constraints that impact the choice of technology,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infrastructure, and functionality. Budget limitations are a primary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constraint, as the cost of IoT sensors, network infrastructure, cloud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services, and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ongoing maintenance must be managed to ensure the system’s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affordability, especially for large-scale urban deployments. This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financial constraint often limits the choice of sensors to cost-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effective yet reliable options, such as magnetic or ultrasonic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sensors, rather than more expensive camera-based or advanced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multi-sensor solutions.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Environmental conditions also pose significant design challenges,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particularly in outdoor settings where sensors and devices must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withstand varying weather, temperature extremes, and potential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vandalism. As a result, devices need to be durable, weather-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resistant, and ideally designed with ruggedized casings, adding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complexity and potential cost to the system. Energy limitations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influence design decisions as well, especially in areas where access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reliable power sources is difficult. Low-power IoT protocols like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LoRaWAN or NB-IoT are often selected to address this, and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renewable energy sources such as solar power are considered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support energy efficiency.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Data privacy and security constraints are critical, as personal data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(e.g., vehicle information and payment details) must be protected.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Compliance with local and international data protection regulations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(such as GDPR) requires the implementation of encryption, secure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authentication methods, and data anonymization techniques, which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can increase development complexity. Network bandwidth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latency constraints are also crucial, particularly in busy urban areas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where multiple sensors must transmit data</w:t>
      </w:r>
    </w:p>
    <w:p>
      <w:pPr>
        <w:sectPr>
          <w:pgSz w:w="8000" w:h="12000"/>
          <w:pgMar w:top="296" w:right="690" w:bottom="76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simultaneously without delays. Designing for low-latency, reliable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connectivity can restrict the selection of communication protocols,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leading to higher infrastructure costs for high-bandwidth solutions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like Wi-Fi or 5G.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Scalability presents another constraint; the system must be designed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handle an increasing number of users and connected devices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without degrading performance. This requires a flexible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architecture and robust cloud infrastructure, adding both technical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budgetary challenges. Compatibility with existing infrastructure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is a final constraint, as the system may need to integrate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existing parking facilities, payment systems, and city management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platforms. This requires careful planning to ensure interoperability,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often involving customization and compliance with existing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standards, which can increase the complexity of deployment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maintenance.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These design constraints necessitate a careful balance between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functionality, cost, durability, and scalability, shaping an IoT-based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smart parking system that is reliable, secure, and adaptable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diverse urban environments while remaining feasible within budget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technical limitations.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Security: The website should have strong security measures in place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protect users' personal and financial information. This may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include SSL encryption, secure password requirements, and two-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factor authentication. Security is essential for building trust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your customers and protecting your business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from potential breaches.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Scalability: The website should be designed to accommodate growth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expansion, such as adding new products, features, and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functionalities. Designing with scalability in mind can help you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avoid costly redesigns in the future.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Compliance: Your e-commerce website should comply with relevant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laws and regulations. This includes the General Data Protection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Regulation (GDPR).</w:t>
      </w:r>
    </w:p>
    <w:p>
      <w:pPr>
        <w:sectPr>
          <w:pgSz w:w="8000" w:h="12000"/>
          <w:pgMar w:top="296" w:right="644" w:bottom="6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3.3Analysis of Features and finalization subject to constraints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designing an IoT-based smart parking system, the analysis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finalization of features must carefully account for both the desired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functionality and the constraints identified.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Each feature is assessed for feasibility within the project’s budget,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energy, environmental, and regulatory limitations. Real-time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occupancy detection is prioritized, as it is essential for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core functionality of the system. This feature relies on cost-effective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yet accurate sensors like ultrasonic or magnetic options, chosen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their balance of affordability, accuracy, and reliability under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various environmental conditions. More advanced sensors, such 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camera-based systems, may be considered for high-priority zones if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budget allows.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Low-latency communication and reliable data transmission are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critical to ensure real-time updates for users; thus, energy-efficient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 protocols like LoRaWAN or NB-IoT are selected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extended battery life and low operating costs. Where high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bandwidth is necessary (e.g., for image or video data in gated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parking), options like Wi-Fi or 5G are implemented selectively,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balancing performance and cost. To address energy limitations,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design incorporates renewable options like solar panels to power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sensors, especially in remote or outdoor settings where direct power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access may be challenging.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User experience features, such as real-time availability updates,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parking navigation, and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payment integration, are essential for the system’s effectiveness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user adoption. A streamlined mobile app with secure payment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options and real-time alerts is prioritized, ensuring compliance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data privacy regulations through encrypted data storage and secure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authentication protocols. Automated payment processing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reservations are considered high-value additions, with final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decisions guided by budget and user demand. Data security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privacy are further integrated into feature design, meeting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regulatory requirements like GDPR. Data encryption,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anonymization, and secure cloud storage are mandatory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components, particularly for protecting personal and payment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information,</w:t>
      </w:r>
    </w:p>
    <w:p>
      <w:pPr>
        <w:sectPr>
          <w:pgSz w:w="8000" w:h="12000"/>
          <w:pgMar w:top="296" w:right="662" w:bottom="34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adding necessary security layers without compromising on usability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or real-time functionality.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Scalability is built into the system through a modular architecture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cloud-based storage, enabling the addition of more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spaces, users, or sensors without major infrastructure changes.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Compatibility with existing urban infrastructure also influences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feature finalization, focusing on interoperability with current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management systems, traffic control systems, and smart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city platforms, ensuring ease of deployment and long-term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adaptability.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summary, the finalized features for the IoT-based smart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offer a balanced approach that meets essential user needs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system requirements within the identified constraints. By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carefully evaluating each feature’s practicality, affordability,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compatibility, the system achieves a reliable, secure, and scalable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solution that enhances urban mobility and addresses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challenges efficiently.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Data processing capabilities are assessed to ensure efficient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handling of large volumes of data from multiple sensors, and cloud-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based platforms are selected for scalability and reliability. User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interface specifications are chosen to enhance the user experience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through real-time updates on parking availability, navigation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assistance, and payment options, ensuring that the app is intuitive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responsive. For security, features such as encryption and secure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payment integration are prioritized to protect user data and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transactions.</w:t>
      </w:r>
    </w:p>
    <w:p>
      <w:pPr>
        <w:autoSpaceDN w:val="0"/>
        <w:autoSpaceDE w:val="0"/>
        <w:widowControl/>
        <w:spacing w:line="324" w:lineRule="exact" w:before="60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3.4Design Flow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Design flow also known as the design process basically refers to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series of steps that a we follow to create a product or solution.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design flow typically includes several stages, such as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conceptualization, research, prototyping, testing, and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implementation. These stages can be iterative, with the designer</w:t>
      </w:r>
    </w:p>
    <w:p>
      <w:pPr>
        <w:sectPr>
          <w:pgSz w:w="8000" w:h="12000"/>
          <w:pgMar w:top="518" w:right="698" w:bottom="4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86" w:firstLine="0"/>
        <w:jc w:val="both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returning to previous stages as necessary to refine and improve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design. The two design flows for the designing of the project are 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follows-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design flow for an IoT-based smart parking system involves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step-by-step approach from initial planning to system deployment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testing, ensuring that each component is effectively integrated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performs optimally in real-world conditions. Here’s an outline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of the design flow: Requirement Analysis and Feasibility Study: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Begin with a comprehensive analysis of user requirements,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environmental conditions, and technical constraints. Engage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stakeholders, including city officials, engineers, and potential users,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determine the necessary features, such as real-time space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detection, payment integration, and data privacy.</w:t>
      </w:r>
    </w:p>
    <w:p>
      <w:pPr>
        <w:autoSpaceDN w:val="0"/>
        <w:autoSpaceDE w:val="0"/>
        <w:widowControl/>
        <w:spacing w:line="264" w:lineRule="exact" w:before="22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Conduct a feasibility study to evaluate the budget, available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technology, and system scalability, defining the scope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limitations of the project.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Architecture Design: Develop a high-level architecture that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outlines the major system components: sensors for occupancy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detection, gateways for data aggregation, a cloud server for data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processing and storage, and a mobile application for user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interaction.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Decide on the communication protocols (e.g., LoRaWAN, NB-IoT,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Wi-Fi) and establish the data flow between sensors, gateways,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cloud. Ensure that the architecture is</w:t>
      </w:r>
    </w:p>
    <w:p>
      <w:pPr>
        <w:autoSpaceDN w:val="0"/>
        <w:autoSpaceDE w:val="0"/>
        <w:widowControl/>
        <w:spacing w:line="324" w:lineRule="exact" w:before="60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modular to support scalability and future expansion.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Component Selection: Choose suitable sensors based on factors like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accuracy, durability, and cost. Ultrasonic or magnetic sensors are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commonly selected for their balance of reliability and affordability.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Select gateways, cloud services, and communication networks that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meet the requirements for data transmission range, latency,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power consumption. Ensure compatibility among components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avoid integration issues.</w:t>
      </w:r>
    </w:p>
    <w:p>
      <w:pPr>
        <w:sectPr>
          <w:pgSz w:w="8000" w:h="12000"/>
          <w:pgMar w:top="296" w:right="714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Detailed System Design: Define the specifics of each module,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including sensor placement, power sources (e.g., solar panels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remote areas), and network coverage. Design the backend system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handle data processing, including real-time updates, historical data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analysis, and predictive algorithms for parking space availability.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Outline security measures, such as encryption, authentication,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compliance with data privacy regulations.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Software Development: Develop the software for both the user-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facing mobile application and the backend system. The app should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provide real-time updates on parking availability, navigation,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reservations, and payment options.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Build an administrator dashboard for system monitoring,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diagnostics, and data analytics. Use APIs to enable integration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other smart city services and data-sharing platforms.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Integration and Initial Testing: Integrate all components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verify that sensors, gateways, cloud services, and the application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work together seamlessly. Conduct preliminary testing in a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controlled environment to assess data transmission reliability,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latency, and response time. Validate sensor accuracy, mobile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app functionality, and user experience, identifying and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resolving any software bugs or hardware issues.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Field Testing and Calibration: Deploy the system in a pilot area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observe real-world performance. Calibrate sensors to ensure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accurate detection, particularly in outdoor conditions where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environmental factors may affect readings.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Perform load testing to assess the system’s performance under peak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usage, identifying any weaknesses in data transmission, latency,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server capacity.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Feedback Collection and Refinement: Gather feedback from pilot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users and system administrators to evaluate usability, functionality,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system reliability. Address any limitations, adjusting sensor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placements, recalibrating software algorithms, or optimizing</w:t>
      </w:r>
    </w:p>
    <w:p>
      <w:pPr>
        <w:sectPr>
          <w:pgSz w:w="8000" w:h="12000"/>
          <w:pgMar w:top="296" w:right="664" w:bottom="35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network coverage as needed.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Final Deployment and Monitoring: Roll out the system across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full deployment area, conducting final checks to ensure all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components are operational and integrated. Establish a regular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maintenance schedule for sensor calibration, software updates,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troubleshooting.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Implement continuous monitoring through the administrator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dashboard to track system performance, monitor occupancy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patterns, and detect faults or outages in real time.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Documentation and Future Scalability Planning: Document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design, installation processes, and maintenance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requirements to aid future expansions or upgrades.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Plan for scalability by documenting potential areas for expansion,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software improvements, or technology upgrades, ensuring that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can adapt to growing urban demands and advances in IoT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technology.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design flow ensures a structured approach to developing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robust, reliable, and user-friendly IoT-based smart parking system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that can be scaled and maintained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effectively over time.</w:t>
      </w:r>
    </w:p>
    <w:p>
      <w:pPr>
        <w:autoSpaceDN w:val="0"/>
        <w:autoSpaceDE w:val="0"/>
        <w:widowControl/>
        <w:spacing w:line="264" w:lineRule="exact" w:before="44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Conduct a feasibility study to evaluate the budget, available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technology, and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scalability, defining the scope and limitations of the project.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Perform load testing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to assess the system’s performance under peak usage.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Design selection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design selection for an IoT-based smart parking system is a</w:t>
      </w:r>
    </w:p>
    <w:p>
      <w:pPr>
        <w:sectPr>
          <w:pgSz w:w="8000" w:h="12000"/>
          <w:pgMar w:top="296" w:right="728" w:bottom="35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critical phase, balancing functionality, cost, scalability, and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environmental compatibility. Key design decisions are made based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on a thorough evaluation of available technologies, the specific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requirements of the urban environment, and the project constraints.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Here is an outline of the primary design choices: Sensor Technology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Selection: For vehicle detection, the selection is based on accuracy,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durability, and cost-effectiveness. Ultrasonic or magnetic sensors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are often chosen for their reliability in detecting vehicle presence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adaptability to different parking environments. Ultrasonic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sensors work well in covered or underground parking, while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magnetic sensors are suited for outdoor environments where they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are less affected by weather conditions.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Advanced sensor options like camera-based systems or infrared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sensors may be selectively deployed in high-traffic areas if budget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infrastructure support allow, as they offer greater accuracy but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come at a higher cost.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 Protocol Selection: Communication protocol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selection is based on range, bandwidth, and energy efficiency.</w:t>
      </w: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LoRaWAN and NB-IoT are often preferred for low-power, long-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range communication, suitable for large parking areas where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sensors are distributed widely. These protocols are also beneficial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 their low energy consumption, enabling battery-powered sensors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to operate for extended periods without frequent maintenance.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smaller, high-density areas where low latency is essential, Wi-Fi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or 5G may be used to support real-time data transmission and high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bandwidth, especially if video-based sensors are employed.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Cloud and Data Processing Platform: Cloud-based data processing 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selected for scalability and centralized management of sensor data.</w:t>
      </w:r>
    </w:p>
    <w:p>
      <w:pPr>
        <w:autoSpaceDN w:val="0"/>
        <w:autoSpaceDE w:val="0"/>
        <w:widowControl/>
        <w:spacing w:line="264" w:lineRule="exact" w:before="58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cloud platform allows for data storage, real-time processing,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predictive</w:t>
      </w:r>
    </w:p>
    <w:p>
      <w:pPr>
        <w:autoSpaceDN w:val="0"/>
        <w:autoSpaceDE w:val="0"/>
        <w:widowControl/>
        <w:spacing w:line="264" w:lineRule="exact" w:before="66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analytics, and easy expansion as more sensors or users are added.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setup also supports remote monitoring and maintenance,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essential for large-scale urban deployments. To optimize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performance, the cloud infrastructure is designed to handle high</w:t>
      </w:r>
    </w:p>
    <w:p>
      <w:pPr>
        <w:sectPr>
          <w:pgSz w:w="8000" w:h="12000"/>
          <w:pgMar w:top="296" w:right="652" w:bottom="41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data throughput during peak hours, ensuring that real-time updates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reach users without latency issues.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Mobile Application and User Interface: A user-friendly mobile app 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chosen as the primary interface for drivers, providing real-time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availability, navigation to available spaces, and payment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options. To ensure ease of use, the design emphasizes intuitive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navigation, quick loading times, and streamlined payment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integration.</w:t>
      </w:r>
    </w:p>
    <w:p>
      <w:pPr>
        <w:autoSpaceDN w:val="0"/>
        <w:autoSpaceDE w:val="0"/>
        <w:widowControl/>
        <w:spacing w:line="264" w:lineRule="exact" w:before="220" w:after="0"/>
        <w:ind w:left="0" w:right="186" w:firstLine="0"/>
        <w:jc w:val="both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app also includes customizable features like alerts for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reservations, parking duration reminders, and payment receipts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improve the user experience and promote consistent system usage.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Energy Efficiency and Power Management: Solar-powered sensors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are selected for outdoor installations, ensuring sustainable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operation and reducing reliance on traditional power sources,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which may be challenging to access in urban parking lots. In areas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without sunlight access, low-power protocols and battery-efficient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sensors are chosen to minimize maintenance costs.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selection of energy-efficient hardware and communication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protocols further extends battery life, allowing for reduced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maintenance frequency and ensuring reliable, long-term operation.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Security and Data Privacy: Data privacy is prioritized in the design,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with encryption and secure cloud storage to protect user data.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Compliance with regulations like GDPR or local data protection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laws guides the selection of encryption methods and secure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authentication processes.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Access control is another key security feature, with options like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RFID readers or license</w:t>
      </w:r>
    </w:p>
    <w:p>
      <w:pPr>
        <w:autoSpaceDN w:val="0"/>
        <w:autoSpaceDE w:val="0"/>
        <w:widowControl/>
        <w:spacing w:line="264" w:lineRule="exact" w:before="66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plate recognition cameras considered to allow authorized access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prevent unauthorized entry in gated parking zones.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Scalability and Modularity: The system is designed with a modular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structure, enabling easy expansion by adding more sensors,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gateways, or network infrastructure as needed. This modular</w:t>
      </w:r>
    </w:p>
    <w:p>
      <w:pPr>
        <w:sectPr>
          <w:pgSz w:w="8000" w:h="12000"/>
          <w:pgMar w:top="296" w:right="650" w:bottom="35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approach allows the system to adapt to future growth in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demand and supports the addition of new features, such 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advanced analytics or smart city integrations, without major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redesigns. Scalability is further supported by the cloud-based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infrastructure, which allows resources to be scaled up or down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based on system demand.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Integration with Existing Infrastructure: The design ensures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compatibility with existing parking and payment systems to enable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smooth integration into current urban environments. APIs are used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facilitate data exchange between the parking system and other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smart city platforms, such as traffic management systems or public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transportation networks, improving overall urban mobility.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summary, the design selection for an IoT-based smart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is driven by a careful balance of functionality, user needs,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sustainability, and budget constraints. Each component and feature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is selected to create a cost-effective, user-friendly, and scalable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solution that aligns with urban parking challenges, supporting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improved efficiency, ease of use, and adaptability for future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expansion.</w:t>
      </w:r>
    </w:p>
    <w:p>
      <w:pPr>
        <w:autoSpaceDN w:val="0"/>
        <w:autoSpaceDE w:val="0"/>
        <w:widowControl/>
        <w:spacing w:line="264" w:lineRule="exact" w:before="6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allows developers to use their preferred front-end technology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enables them to have full control over the user interface, which can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 designed to be unique. The headless architecture also offers more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opportunities for customization, such as adding additional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functionality to the website, like incorporating third-party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applications or integrating additional services. However, the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headless architecture requires more technical knowledge and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resources to implement and maintain.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On the other hand, a PWA design is suitable for projects that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prioritize speed, responsiveness, and mobile optimization. PWAs are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designed to load quickly, even in low network conditions, and offer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seamless mobile experience, with features such as push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notifications and offline functionality. PWAs can also help to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improve user engagement, by increasing the amount of time users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spend on the website, leading to more sales and revenue. However,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PWA design may not be as customizable as a headless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architecture, and may not be suitable for projects that require</w:t>
      </w:r>
    </w:p>
    <w:p>
      <w:pPr>
        <w:sectPr>
          <w:pgSz w:w="8000" w:h="12000"/>
          <w:pgMar w:top="296" w:right="644" w:bottom="37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advanced customization and flexibility.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general, a headless e-commerce architecture is more suitable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larger and more complex e-commerce projects that require more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customization and flexibility. On the other hand, a PWA design 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more suitable for smaller and simpler e-commerce projects that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prioritize speed, responsiveness, and mobile optimization.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However, it's important to note that the best design for an e-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commerce project ultimately depends on the specific requirements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goals of the project. It's recommended to consult with a team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experienced developers and designers to determine the best design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approach for the project.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3.5Implementation plan/methodology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implement Design 1, we can follow the following steps: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1.LGather the required components, including Arduino boards, IR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sensors, website displays, and WiFi modules.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2.Assemble the hardware components and connect them to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Arduino board following the wiring diagrams.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3.Write the code for the Arduino board to read the sensor data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display it on the LCD screen. 4.Develop a webserver that allows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users to view parking availability and make payments using mobile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payments.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5.Integrate the website with the Arduino board and WiFi module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enable real-time monitoring and automatic payment processing.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6.Test the system in a real-world environment to ensure it functions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as expected.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7.Deploy the system in a parking lot, providing training to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parking operator and users on how to use the system effectively.</w:t>
      </w:r>
    </w:p>
    <w:p>
      <w:pPr>
        <w:autoSpaceDN w:val="0"/>
        <w:autoSpaceDE w:val="0"/>
        <w:widowControl/>
        <w:spacing w:line="264" w:lineRule="exact" w:before="220" w:after="0"/>
        <w:ind w:left="0" w:right="354" w:firstLine="0"/>
        <w:jc w:val="both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Throughout the implementation process, we must consider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design constraints to ensure the system complies with relevant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standards and regulations. We should also continuously evaluate</w:t>
      </w:r>
    </w:p>
    <w:p>
      <w:pPr>
        <w:sectPr>
          <w:pgSz w:w="8000" w:h="12000"/>
          <w:pgMar w:top="296" w:right="676" w:bottom="39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system's performance and make adjustments as necessary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improve its functionality and efficiency.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Launch: Once the website has been developed, the content has been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created, and the testing has been completed, the next step is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launch the website. This involves setting up payment gateways,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shipping options, and configuring website settings, including tax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rates and shipping rates. The website's performance under heavy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load also needs to be tested to ensure that it can handle a high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volume of traffic.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•Set up payment gateways •Set up shipping options</w:t>
      </w:r>
    </w:p>
    <w:p>
      <w:pPr>
        <w:autoSpaceDN w:val="0"/>
        <w:autoSpaceDE w:val="0"/>
        <w:widowControl/>
        <w:spacing w:line="402" w:lineRule="exact" w:before="52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•Configure website settings, including tax rates and shipping rates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•Test website performance under heavy load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Maintenance: The final step in the implementation plan/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methodology for an e-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commerce website project is maintenance. This involves updating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software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platform, adding new products, implementing new features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functionality, and analyzing website analytics to improve the user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374" w:lineRule="exact" w:before="110" w:after="0"/>
        <w:ind w:left="0" w:right="86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Regular maintenance is essential to ensure that the website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continues to function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correctly and meet the needs of the business.</w:t>
      </w:r>
    </w:p>
    <w:p>
      <w:pPr>
        <w:autoSpaceDN w:val="0"/>
        <w:autoSpaceDE w:val="0"/>
        <w:widowControl/>
        <w:spacing w:line="430" w:lineRule="exact" w:before="5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•Update the software and platform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•Add new products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•Implement new features and functionality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•Analyze website analytics and implement improvements to the user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experience</w:t>
      </w:r>
    </w:p>
    <w:p>
      <w:pPr>
        <w:sectPr>
          <w:pgSz w:w="8000" w:h="12000"/>
          <w:pgMar w:top="296" w:right="658" w:bottom="35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Data Flow Diagram: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•Data Flow Diagram show the flow of data from external entities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into the system, and from one process to another symbols for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drawing a DFD: Rectangles representing external entities, which are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sources or destinations of data.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•Ellipses representing processes, which take data as input, validate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process it and output it.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•Arrows representing the data flows, which can either, be electronic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data or physical items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•Open-ended rectangles or a Disk symbol representing data stores,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including electronic stores such as databases or stacks of paper.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First level DFD:</w:t>
      </w:r>
    </w:p>
    <w:p>
      <w:pPr>
        <w:autoSpaceDN w:val="0"/>
        <w:autoSpaceDE w:val="0"/>
        <w:widowControl/>
        <w:spacing w:line="322" w:lineRule="exact" w:before="82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Fig [3.2] First Level DFD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However, it's important to note that the best design for an e-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commerce project ultimately depends on the specific requirements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goals of the project. It's recommended to consult with a team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experienced developers and designers to determine the best design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approach for the project.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Second Level DFD: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Fig [3.3.1] Second Level DFD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Fig [3.3.2] Second Level DFD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Third Level DFD:</w:t>
      </w:r>
    </w:p>
    <w:p>
      <w:pPr>
        <w:sectPr>
          <w:pgSz w:w="8000" w:h="12000"/>
          <w:pgMar w:top="296" w:right="676" w:bottom="57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Fig [3.4] Third Level DFD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Flowchart for the project: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Fig [3.5] Flowchart for the project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Block Diagram: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Fig [3.6] Block Diagram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user interface enables users to browse and interact with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website. User registration and authentication manage user accounts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access to features. The product catalog showcases available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products, while search and filtering help users find specific items.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shopping cart and checkout handle the purchasing process,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order management deals with order processing and tracking.</w:t>
      </w: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Together, these components create a streamlined platform for local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buyers and sellers to engage in online commerce.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CHAPTER 4.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RESULTS ANALYSIS AND VALIDATION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4.1. Implementation of solution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objective of our project is to develop a smart parking system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that can provide real-time information about the availability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slots to the users. We have implemented this solution using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ESP32 as the microprocessor, which communicates with the web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server to update the status of each parking slot.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detect the occupancy of a parking slot, we have used three types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of sensors: RFID reader, RF sensor, and IR sensor. The RFID reader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is used to detect the presence of a vehicle by reading the RFID tag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attached to it. The RF sensor uses the principle of magnetic</w:t>
      </w:r>
    </w:p>
    <w:p>
      <w:pPr>
        <w:sectPr>
          <w:pgSz w:w="8000" w:h="12000"/>
          <w:pgMar w:top="296" w:right="700" w:bottom="39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394" w:firstLine="0"/>
        <w:jc w:val="both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induction to detect the presence of a metal object, such as a car.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IR sensor detects the infrared radiation emitted by a vehicle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can be used to detect the presence of a car in a parking slot.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ESP32 microprocessor is connected to each of these sensors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constantly monitors their status. Whenever a sensor detects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presence of a vehicle, it sends a signal to the microprocessor, which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updates the slot status on the web server. Although for now we are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using Ubidots for displaying the status of parking slots.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One of the key advantages of this system is that it allows users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easily find an available parking slot, reducing the time and effort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required to find a parking spot. Moreover, the system can also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provide real-time data about the utilization of parking spaces,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allowing parking lot operators to optimize the allocation of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spaces.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conclusion, our implementation of an IoT-based smart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using ESP32 and various sensors has demonstrated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feasibility of using IoT technologies to</w:t>
      </w:r>
    </w:p>
    <w:p>
      <w:pPr>
        <w:autoSpaceDN w:val="0"/>
        <w:autoSpaceDE w:val="0"/>
        <w:widowControl/>
        <w:spacing w:line="264" w:lineRule="exact" w:before="66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improve the efficiency of parking management. The system can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provide real-time information about the availability of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slots, making it easier for users to find a parking spot and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parking lot operators to optimize their operations.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implementation of our IoT-based smart parking system using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ESP32 microprocessor, IR sensor, RF reader, and RF card can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benefit from leveraging modern tools and technologies to achieve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our objectives. Let's explore how we can accomplish each objective: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Stability.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plan for scalability is established, documenting procedures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adding new sensors, expanding network coverage, and increasing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cloud storage, ensuring that the system can scale with future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demand.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This implementation approach creates a fully functional, user-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centric IoT-based smart parking system that addresses urban</w:t>
      </w:r>
    </w:p>
    <w:p>
      <w:pPr>
        <w:sectPr>
          <w:pgSz w:w="8000" w:h="12000"/>
          <w:pgMar w:top="296" w:right="666" w:bottom="35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challenges efficiently. With careful execution across each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phase, the system achieves reliability, scalability, and ease of use,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supporting real-time parking management and enhanced driver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Following successful pilot testing, the system is deployed across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entire parking area. A maintenance schedule is set up for regular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sensor checks, battery replacements, and software updates.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Monitoring tools are activated on the admin dashboard, allowing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 real-time tracking of system performance, automated error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detection, and proactive maintenance alerts.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Source Code: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All the routes related to backend: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const express = require("express"); const app = express(); const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cookieParser = require("cookie-parser"); const bodyParser =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require("body-parser"); const fileUpload = require("express-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fileupload"); const path = require("path"); const errorMiddleware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= require("./middleware/error"); // Config if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(process.env.NODE_ENV !== "PRODUCTION") {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require("dotenv").config({ path: "backend/config/config.env" }); }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app.use(express.json()); app.use(cookieParser());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app.use(bodyParser.urlencoded({ extended: true }));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app.use(fileUpload()); // Route Imports const product = require("./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routes/productRoute");</w:t>
      </w:r>
    </w:p>
    <w:p>
      <w:pPr>
        <w:autoSpaceDN w:val="0"/>
        <w:autoSpaceDE w:val="0"/>
        <w:widowControl/>
        <w:spacing w:line="264" w:lineRule="exact" w:before="6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const user = require("./routes/userRoute"); const order =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require("./routes/orderRoute"); const payment = require("./routes/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paymentRoute"); app.use("/api/v1", product); app.use("/api/v1",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user); app.use("/api/v1", order); app.use("/api/v1", payment);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app.use(express.static(path.join( dirname, "../frontend/build")));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app.get("*", (req, res) =&gt; { res.sendFile(path.resolve( dirname, "../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frontend/build/index.html")); }); // Middleware for Errors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app.use(errorMiddleware); module.exports = app;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Here is the code for order Route:</w:t>
      </w:r>
    </w:p>
    <w:p>
      <w:pPr>
        <w:sectPr>
          <w:pgSz w:w="8000" w:h="12000"/>
          <w:pgMar w:top="296" w:right="678" w:bottom="35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const express = require("express"); const { newOrder,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getSingleOrder, myOrders, getAllOrders, updateOrder, deleteOrder,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} = require("../controllers/orderController"); const router =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express.Router();</w:t>
      </w:r>
    </w:p>
    <w:p>
      <w:pPr>
        <w:autoSpaceDN w:val="0"/>
        <w:autoSpaceDE w:val="0"/>
        <w:widowControl/>
        <w:spacing w:line="264" w:lineRule="exact" w:before="22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const { isAuthenticatedUser, authorizeRoles } = require("../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middleware/auth");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router.route("/order/new").post(isAuthenticatedUser, newOrder);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router.route("/order/:id").get(isAuthenticatedUser, getSingleOrder);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router.route("/orders/me").get(isAuthenticatedUser, myOrders);</w:t>
      </w:r>
    </w:p>
    <w:p>
      <w:pPr>
        <w:autoSpaceDN w:val="0"/>
        <w:autoSpaceDE w:val="0"/>
        <w:widowControl/>
        <w:spacing w:line="264" w:lineRule="exact" w:before="220" w:after="0"/>
        <w:ind w:left="0" w:right="100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router .route("/admin/orders") .get(isAuthenticatedUser,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authorizeRoles("admin"), getAllOrders);</w:t>
      </w:r>
    </w:p>
    <w:p>
      <w:pPr>
        <w:autoSpaceDN w:val="0"/>
        <w:autoSpaceDE w:val="0"/>
        <w:widowControl/>
        <w:spacing w:line="264" w:lineRule="exact" w:before="6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router .route("/admin/order/:id") .put(isAuthenticatedUser,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authorizeRoles("admin"), updateOrder) .delete(isAuthenticatedUser,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authorizeRoles("admin"), deleteOrder);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module.exports = router;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Integrating the Backend routes with the frontend pages: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&lt;Router&gt; &lt;Header /&gt;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{isAuthenticated &amp;&amp; &lt;UserOptions user={user} /&gt;}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{stripeApiKey &amp;&amp; ( &lt;Elements stripe={loadStripe(stripeApiKey)}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&gt; &lt;ProtectedRoute exact path="/process/payment"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component={Payment} /&gt; &lt;/Elements&gt; )}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&lt;Switch&gt; &lt;Route exact path="/" component={Home} /&gt;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&lt;Route exact path="/product/:id" component={ProductDetails} /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&gt; &lt;Route exact path="/products" component={Products} /&gt;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&lt;Route path="/products/:keyword" component={Products} /&gt;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&lt;Route exact path="/search" component={Search} /&gt; &lt;Route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exact path="/contact" component={Contact} /&gt; &lt;Route exact</w:t>
      </w:r>
    </w:p>
    <w:p>
      <w:pPr>
        <w:sectPr>
          <w:pgSz w:w="8000" w:h="12000"/>
          <w:pgMar w:top="296" w:right="684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path="/about" component={About} /&gt; &lt;ProtectedRoute exact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path="/account" component={Profile} /&gt; &lt;ProtectedRoute exact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path="/me/update" component={UpdateProfile} /&gt;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&lt;ProtectedRoute exact path="/password/update"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component={UpdatePassword} /&gt; &lt;Route exact path="/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password/forgot" component={ForgotPassword} /&gt; &lt;Route exact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path="/password/reset/:token" component={ResetPassword} /&gt;</w:t>
      </w:r>
    </w:p>
    <w:p>
      <w:pPr>
        <w:autoSpaceDN w:val="0"/>
        <w:autoSpaceDE w:val="0"/>
        <w:widowControl/>
        <w:spacing w:line="264" w:lineRule="exact" w:before="66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&lt;Route exact path="/login" component={LoginSignUp} /&gt;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&lt;Route exact path="/cart" component={Cart} /&gt;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&lt;ProtectedRoute exact path="/shipping" component={Shipping}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/&gt;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&lt;ProtectedRoute exact path="/success"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component={OrderSuccess} /&gt; &lt;ProtectedRoute exact path="/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orders" component={MyOrders} /&gt; &lt;ProtectedRoute exact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path="/order/confirm" component={ConfirmOrder} /&gt;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&lt;ProtectedRoute exact path="/order/:id"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component={OrderDetails} /&gt;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&lt;ProtectedRoute isAdmin={true} exact path="/admin/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dashboard" component={Dashboard} /&gt; &lt;ProtectedRoute exact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path="/admin/products" isAdmin={true}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component={ProductList} /&gt; &lt;ProtectedRoute exact path="/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admin/product" isAdmin={true} component={NewProduct} /&gt;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&lt;ProtectedRoute exact path="/admin/product/:id"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isAdmin={true} component={UpdateProduct} /&gt;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&lt;ProtectedRoute exact path="/admin/orders" isAdmin={true}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component={OrderList} /&gt; &lt;ProtectedRoute exact</w:t>
      </w:r>
    </w:p>
    <w:p>
      <w:pPr>
        <w:autoSpaceDN w:val="0"/>
        <w:autoSpaceDE w:val="0"/>
        <w:widowControl/>
        <w:spacing w:line="264" w:lineRule="exact" w:before="660" w:after="0"/>
        <w:ind w:left="0" w:right="100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path="/admin/order/:id" isAdmin={true}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component={ProcessOrder} /&gt; &lt;ProtectedRoute exact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path="/admin/users" isAdmin={true} component={UsersList} /&gt;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&lt;ProtectedRoute exact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path="/admin/user/:id" isAdmin={true}</w:t>
      </w:r>
    </w:p>
    <w:p>
      <w:pPr>
        <w:sectPr>
          <w:pgSz w:w="8000" w:h="12000"/>
          <w:pgMar w:top="296" w:right="648" w:bottom="37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component={UpdateUser} /&gt; &lt;ProtectedRoute exact path="/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admin/reviews" isAdmin={true} component={ProductReviews} /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&gt; &lt;Route component={ window.location.pathname === "/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process/payment" ? null : NotFound } /&gt; &lt;/Switch&gt;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&lt;Footer /&gt; &lt;/Router&gt;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CHAPTER 5 CONCLUSION AND FUTURE WORK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5.1 Conclusion</w:t>
      </w:r>
    </w:p>
    <w:p>
      <w:pPr>
        <w:autoSpaceDN w:val="0"/>
        <w:autoSpaceDE w:val="0"/>
        <w:widowControl/>
        <w:spacing w:line="248" w:lineRule="exact" w:before="316" w:after="0"/>
        <w:ind w:left="0" w:right="0" w:firstLine="0"/>
        <w:jc w:val="left"/>
      </w:pPr>
      <w:r>
        <w:rPr>
          <w:rFonts w:ascii="Noto Sans Symbols2 Regular" w:hAnsi="Noto Sans Symbols2 Regular" w:eastAsia="Noto Sans Symbols2 Regular"/>
          <w:b w:val="0"/>
          <w:i w:val="0"/>
          <w:color w:val="000000"/>
          <w:sz w:val="22"/>
        </w:rPr>
        <w:t>⚫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conclusion, the IoT-based smart parking system developed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project using ESP32 microprocessor and various sensors has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demonstrated the feasibility and potential of using IoT technologies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improve parking management in urban areas. The system allows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users to easily find available parking slots in real-time, reducing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time and effort required to find a parking spot.</w:t>
      </w:r>
    </w:p>
    <w:p>
      <w:pPr>
        <w:autoSpaceDN w:val="0"/>
        <w:autoSpaceDE w:val="0"/>
        <w:widowControl/>
        <w:spacing w:line="248" w:lineRule="exact" w:before="316" w:after="0"/>
        <w:ind w:left="0" w:right="0" w:firstLine="0"/>
        <w:jc w:val="left"/>
      </w:pPr>
      <w:r>
        <w:rPr>
          <w:rFonts w:ascii="Noto Sans Symbols2 Regular" w:hAnsi="Noto Sans Symbols2 Regular" w:eastAsia="Noto Sans Symbols2 Regular"/>
          <w:b w:val="0"/>
          <w:i w:val="0"/>
          <w:color w:val="000000"/>
          <w:sz w:val="22"/>
        </w:rPr>
        <w:t>⚫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use of RFID reader, RF sensor, and IR sensor has provided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accurate and reliable detection of vehicle presence in parking slots.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ESP32 microprocessor constantly monitors the status of these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sensors and communicates with the web server to update the status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of each parking slot. The web server can provide this information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users through a mobile application or a website.</w:t>
      </w:r>
    </w:p>
    <w:p>
      <w:pPr>
        <w:autoSpaceDN w:val="0"/>
        <w:autoSpaceDE w:val="0"/>
        <w:widowControl/>
        <w:spacing w:line="238" w:lineRule="exact" w:before="326" w:after="0"/>
        <w:ind w:left="0" w:right="144" w:firstLine="0"/>
        <w:jc w:val="left"/>
      </w:pPr>
      <w:r>
        <w:rPr>
          <w:rFonts w:ascii="Noto Sans Symbols2 Regular" w:hAnsi="Noto Sans Symbols2 Regular" w:eastAsia="Noto Sans Symbols2 Regular"/>
          <w:b w:val="0"/>
          <w:i w:val="0"/>
          <w:color w:val="000000"/>
          <w:sz w:val="22"/>
        </w:rPr>
        <w:t>⚫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One of the significant advantages of this system is that it can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provide real-time data about the utilization of parking spaces,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allowing parking lot operators to optimize parking allocation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improve operational efficiency</w:t>
      </w:r>
    </w:p>
    <w:p>
      <w:pPr>
        <w:autoSpaceDN w:val="0"/>
        <w:autoSpaceDE w:val="0"/>
        <w:widowControl/>
        <w:spacing w:line="252" w:lineRule="exact" w:before="312" w:after="0"/>
        <w:ind w:left="0" w:right="0" w:firstLine="0"/>
        <w:jc w:val="left"/>
      </w:pPr>
      <w:r>
        <w:rPr>
          <w:rFonts w:ascii="Noto Sans Symbols2 Regular" w:hAnsi="Noto Sans Symbols2 Regular" w:eastAsia="Noto Sans Symbols2 Regular"/>
          <w:b w:val="0"/>
          <w:i w:val="0"/>
          <w:color w:val="000000"/>
          <w:sz w:val="22"/>
        </w:rPr>
        <w:t>⚫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IoT Smart Parking System represents a significant leap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forward in the way we manage urban parking, offering a solution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that addresses key challenges such as traffic congestion, inefficient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space utilization, and environmental impact. By leveraging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advanced technologies like the Internet of Things (IoT), AI, cloud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computing, and real-time data analytics, these systems can provide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real-time parking availability, seamless user experiences,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optimized parking management.</w:t>
      </w:r>
    </w:p>
    <w:p>
      <w:pPr>
        <w:autoSpaceDN w:val="0"/>
        <w:autoSpaceDE w:val="0"/>
        <w:widowControl/>
        <w:spacing w:line="402" w:lineRule="exact" w:before="162" w:after="0"/>
        <w:ind w:left="0" w:right="0" w:firstLine="0"/>
        <w:jc w:val="left"/>
      </w:pPr>
      <w:r>
        <w:rPr>
          <w:rFonts w:ascii="Noto Sans Symbols2 Regular" w:hAnsi="Noto Sans Symbols2 Regular" w:eastAsia="Noto Sans Symbols2 Regular"/>
          <w:b w:val="0"/>
          <w:i w:val="0"/>
          <w:color w:val="000000"/>
          <w:sz w:val="22"/>
        </w:rPr>
        <w:t>⚫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potential benefits of IoT smart parking systems are clear:</w:t>
      </w:r>
    </w:p>
    <w:p>
      <w:pPr>
        <w:sectPr>
          <w:pgSz w:w="8000" w:h="12000"/>
          <w:pgMar w:top="296" w:right="670" w:bottom="31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432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they improve convenience for users by reducing the time spent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searching for parking spaces, optimize the use of user-friendly.</w:t>
      </w:r>
    </w:p>
    <w:p>
      <w:pPr>
        <w:autoSpaceDN w:val="0"/>
        <w:autoSpaceDE w:val="0"/>
        <w:widowControl/>
        <w:spacing w:line="264" w:lineRule="exact" w:before="66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5.2. Future Work 1.Implementation of Proper Authentication: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Enhancing the smart parking system with a robust authentication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mechanism would be an important future consideration.</w:t>
      </w: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Implementing secure authentication protocols, such as user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authentication through unique credentials or biometric verification,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can ensure that only authorized individuals have access to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system. This would enhance the overall security and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prevent unauthorized usage.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2.Integration of Payment System: Implementing a seamless payment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within the smart parking system would be a valuable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addition. By integrating a secure payment gateway, users can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conveniently make parking payments directly through the mobile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application or website. This would eliminate the need for physical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payment methods, streamline the payment process, and enhance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overall user experience.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3.Development of a User-Friendly Website: Creating a dedicated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user-friendly website to complement the mobile application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would be beneficial. The website can provide comprehensive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information about the smart parking system, including the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availability of parking slots, pricing, and user guidelines. It can also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incorporate interactive features such as a map displaying available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areas and the ability to reserve parking spaces in advance.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well-designed website can improve accessibility and cater to users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who prefer desktop or laptop access.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4.Enhancing the User Interface: Continuous improvements to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user interface (UI) and user experience (UX) of the mobile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application and website would be essential. Conducting user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feedback sessions, usability testing, and incorporating user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suggestions can help optimize the UI/UX, making it intuitive,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visually appealing, and easy to navigate. This would enhance user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engagement and satisfaction.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5.Implementation of Real-Time Updates: Incorporating real-time</w:t>
      </w:r>
    </w:p>
    <w:p>
      <w:pPr>
        <w:sectPr>
          <w:pgSz w:w="8000" w:h="12000"/>
          <w:pgMar w:top="296" w:right="644" w:bottom="41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updates within the smart parking system can further improve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accuracy of slot status information. By integrating sensors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high-frequency data transmission capabilities, the system can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provide instant updates on parking slot availability. This would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ensure that users receive the most up-to-date information, reducing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chances of encountering outdated slot availability.</w:t>
      </w:r>
    </w:p>
    <w:p>
      <w:pPr>
        <w:autoSpaceDN w:val="0"/>
        <w:autoSpaceDE w:val="0"/>
        <w:widowControl/>
        <w:spacing w:line="264" w:lineRule="exact" w:before="6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6.Integration with Navigation Services: Integrating the smart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system with navigation services, such as GPS applications,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can enhance the overall user experience. Users can receive turn-by-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turn directions to the nearest available parking slots, saving time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reducing frustration. This integration can further optimize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traffic flow and parking efficiency within the city.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7.Sustainability and Green Initiatives.Privacy-First Design: 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systems collect large amounts of data on user behavior,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ensuring data privacy and security will be a priority. Future IoT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systems will need to implement robust encryption and comply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data protection regulations such as GDPR or CCPA.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8.Security Measures: As parking systems become more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interconnected, ensuring cybersecurity will be crucial to protect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users from potential threats, including hacking or malicious attacks.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9.Energy-Efficient Parking Systems: Future developments could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focus on making IoT parking systems more energy-efficient, such 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integrating solar panels for powering parking sensors or EV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charging stations, contributing to a sustainable and energy-efficient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urban environment.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10.Green Parking Initiatives: IoT systems could be integrated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green building certification standards to offer smart parking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solutions that align with sustainability goals, like using rainwater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harvesting, solar-powered lighting, or creating spaces for green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carpooling.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By focusing on these future work aspects, the smart parking system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can be enhanced with proper authentication, a secure payment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system, a user-friendly website, improved UI/UX, real-time updates,</w:t>
      </w:r>
    </w:p>
    <w:p>
      <w:pPr>
        <w:sectPr>
          <w:pgSz w:w="8000" w:h="12000"/>
          <w:pgMar w:top="296" w:right="674" w:bottom="43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integration with navigation services. These advancements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would contribute to a more secure, convenient, and user-centric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parking experience, ultimately improving overall parking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management efficiency.</w:t>
      </w:r>
    </w:p>
    <w:p>
      <w:pPr>
        <w:autoSpaceDN w:val="0"/>
        <w:autoSpaceDE w:val="0"/>
        <w:widowControl/>
        <w:spacing w:line="264" w:lineRule="exact" w:before="66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REFERENCES 1.Abreu, D. P., Velasquez, K., Curado, M., &amp;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Monteiro, E. (2017). A resilient Internet of Things architecture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smart cities. Annals of Telecommunications, 72(1),19-30. doi: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10.1007/s12243-016-0530-y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2.Abril-Jiménez, P., Rojo Lacal, J., de los Ríos Pérez, S., Páramo,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M., Montalvá Colomer, J. B., &amp; Arredondo Waldmeyer, M. T.</w:t>
      </w: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(2020). Ageing-friendly cities for assessing older adults’ decline: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IoT-based system for continuous monitoring of frailty risks using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smart city infrastructure. Aging Clinical and Experimental Research,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32(4), 663-671. doi: 10.1007/s40520-019-01238-y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3.Albino, V., Berardi, U., &amp; Dangelico, R. (2015). Smart Cities: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Definitions, Dimensions, Performance, and Initiatives. Journal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Urban Technology, 22(1), 1723-1738. doi: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10.1080/10630732.2014.942092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4.Ali, T., Irfan, M., Alwadie, A. S., &amp; Glowacz, A. (2020). IoTBased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Smart Waste Bin Monitoring and Municipal Solid Waste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Management System for Smart Cities. Arabian Journal for Science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Engineering, 45(12),10185-10198. doi: 10.1007/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s13369-020-04637-w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5.Alrashdi, I., Alqazzaz, A., Aloufi, E., Alharthi, R., Zohdy, M., &amp;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Ming, H. (2019). AD-IoT: Anomaly detection of IoT cyberattacks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smart city using machine learning. Proceedings of the 2019 IEEE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9th Annual Computing and Communication Workshop and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Conference,CCWC, 305-310. doi: 10.1109/CCWC.2019.8666450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Alsamhi, S. H., Ma, O., Ansari, M. S., &amp; Meng, Q. (2019). Greening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internet of things for greener and smarter cities: A survey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future prospects. Telecommunication Systems, 72(4), 609-632. doi: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10.1007/s11235-019-00597-1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6.Anagnostopoulos, T., Zaslavsky, A., Kolomvatsos, K., Medvedev,</w:t>
      </w:r>
    </w:p>
    <w:p>
      <w:pPr>
        <w:sectPr>
          <w:pgSz w:w="8000" w:h="12000"/>
          <w:pgMar w:top="296" w:right="666" w:bottom="43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A., Pouria, A., Morley, J., &amp; Hadjiefthymiades, S. (2017). Challenges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Opportunities of Waste Management in IoT-Enabled Smart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Cities: A Survey. IEEE Transactions on Sustainable Computing, 2(3),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275-289. doi: 10.1109/TSUSC.2017.2691049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7.Atzori, L., Iera, A., &amp; Morabito, G. (2010). The Internet of Things: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survey. Computer Networks, 54(15), 2787-2805. doi: 10.1016/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j.comnet.2010.05.010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8.Bakıcı, T., Almirall, E., &amp; Wareham, J. (2013). A Smart City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Initiative: The Case of Barcelona, Journal of the Knowledge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Economy, 4, 135-148. doi: 10.1007/s13132-012-0084-9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9.Bashynska, I., &amp; Dyskina, A. (2018). The overview-analytical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document of the international experience of building smart city.</w:t>
      </w:r>
    </w:p>
    <w:p>
      <w:pPr>
        <w:autoSpaceDN w:val="0"/>
        <w:autoSpaceDE w:val="0"/>
        <w:widowControl/>
        <w:spacing w:line="264" w:lineRule="exact" w:before="58" w:after="0"/>
        <w:ind w:left="0" w:right="86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Business: Theory and Practice, 19, 228-241. doi: 10.3846/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btp.2018.23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10.Bharadwaj, A. S., Rego, R., &amp; Chowdhury, A. (2016). IoT based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solid waste management system: A conceptual approach with 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architectural solution as a smart city application. Proceedings of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2016 IEEE Annual India Conference (INDICON), 1-6. doi: 10.1109/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INDICON.2016.7839147 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11.Jain, A., &amp; Gupta, R. (2020). IoT-based smart parking system: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survey. International Journal of Computer Applications, 176(9),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20-28. https://doi.org/10.5120/ijca2020920630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12.Mishra, R., &amp; Rao, P. (2021). Design and implementation of 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IoT-based smart parking system. Journal of Wireless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Communications and Mobile Computing, 2021, Article ID 5760318.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https://doi.org/10.1155/2021/5760318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13.Khan, M., &amp; Siddiqui, S. (2019). Smart parking system using IoT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technology. International Journal of Engineering and Technology,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7(6), 456-464.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https://doi.org/10.14419/ijet.v7i6.20.29784</w:t>
      </w:r>
    </w:p>
    <w:p>
      <w:pPr>
        <w:sectPr>
          <w:pgSz w:w="8000" w:h="12000"/>
          <w:pgMar w:top="296" w:right="642" w:bottom="50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User Manual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Software Requirements: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•Operating System •Web Server •Programming Languages •Database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Management System •Development Tools •Payment Gateway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Integration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Usage: 1.User Registration: User first have to create an account 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our website by providing necessary information and completing any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required steps, such as email verification.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2.Browsing Products: User can explore and search for products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using categories, filters, and sorting options to find what they're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looking for. 3.Product Details: They can access detailed information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about a specific product, including description, price, availability,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images, and customer reviews.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4.Adding to Cart: User can add products to their shopping cart,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specifying quantities, sizes, or variations as needed.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5.Cart Management: They can manage their shopping cart by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updating quantities, removing items, or applying discounts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promotional codes. 6.Checkout Process: Proceed through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checkout process by entering shipping details, selecting a payment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method, and reviewing the order before finalizing the purchase.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7.Order history, including past purchases and order details.</w:t>
      </w:r>
    </w:p>
    <w:p>
      <w:pPr>
        <w:autoSpaceDN w:val="0"/>
        <w:autoSpaceDE w:val="0"/>
        <w:widowControl/>
        <w:spacing w:line="264" w:lineRule="exact" w:before="66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8.User Reviews and Ratings: Users have the option to provide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feedback and reviews for purchased products, potentially using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rating system to share their experience.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9.Customer Support: Users can seek assistance or report issues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through customer support channels like email, live chat, or a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dedicated support portal 10.Account Management: User can manage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their account settings, such as personal information, shipping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addresses, payment methods, and utilize features like wishlists,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saved items, or notifications.</w:t>
      </w:r>
    </w:p>
    <w:p>
      <w:pPr>
        <w:sectPr>
          <w:pgSz w:w="8000" w:h="12000"/>
          <w:pgMar w:top="408" w:right="642" w:bottom="39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Troubleshooting</w:t>
      </w:r>
    </w:p>
    <w:p>
      <w:pPr>
        <w:autoSpaceDN w:val="0"/>
        <w:autoSpaceDE w:val="0"/>
        <w:widowControl/>
        <w:spacing w:line="264" w:lineRule="exact" w:before="220" w:after="0"/>
        <w:ind w:left="0" w:right="100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•Server and Hosting: Address any issues related to server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configuration, downtime, or slow response times.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•Website Performance: Discuss challenges with page loading speed,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code efficiency, and database optimization.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•Compatibility and Browser: Outline problems encountered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different browsers, devices, or screen sizes.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•Payment Gateway Integration: Describe any difficulties integrating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payment gateways, such as API configuration or transaction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failures.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•Security Vulnerabilities: Discuss security challenges and measures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taken to protect customer data and prevent attacks.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•User Experience and Usability: Address usability issues, navigation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problems, or confusing checkout processes.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•Error Handling and Logging: Explain how errors were handled,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logged, and analyzed within the codebase.</w:t>
      </w:r>
    </w:p>
    <w:sectPr w:rsidR="00FC693F" w:rsidRPr="0006063C" w:rsidSect="00034616">
      <w:pgSz w:w="8000" w:h="12000"/>
      <w:pgMar w:top="296" w:right="742" w:bottom="1440" w:left="6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