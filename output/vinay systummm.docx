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autoSpaceDE w:val="0"/>
        <w:widowControl/>
        <w:spacing w:line="640" w:lineRule="exact" w:before="0" w:after="54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Intelligent Parking Management with IoT and RFID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509"/>
        <w:gridCol w:w="3509"/>
        <w:gridCol w:w="3509"/>
      </w:tblGrid>
      <w:tr>
        <w:trPr>
          <w:trHeight w:hRule="exact" w:val="132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Jyoti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Department of Computer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And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Chandigarh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Mohali, India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jyotikalra004@gmail.com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Anish Gupta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Department of Computer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And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Chandigarh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Mohali, India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anishgupta32224@gmail.com</w:t>
                </w:r>
              </w:hyperlink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4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Er. Hatesh Shyan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Department of Computer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And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Chandigarh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Mohali, India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cse.hatesh@gmail.com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92"/>
        <w:ind w:left="0" w:right="0"/>
      </w:pPr>
    </w:p>
    <w:p>
      <w:pPr>
        <w:sectPr>
          <w:pgSz w:w="12240" w:h="15840"/>
          <w:pgMar w:top="512" w:right="820" w:bottom="712" w:left="8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18"/>
        </w:rPr>
        <w:t>Abstract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— The notion of "smart cities" has been very popular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very recently. The theory of an intelligent city is becoming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feasible due to the advancements brought about by the Internet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of Things. IoT professionals are working tirelessly to increase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the dependability and effectiveness of urban facilities. IoT is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addressing issues including congestion on the roads, a lack of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>parking spaces, and roadway security. We describe an IoT-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based intelligent parking system in this research. The IoT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module for the proposed intelligent parking system is deployed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on-site and is used to track and indicate the state of availability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of every single one parking spot. Furthermore, an app for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smartphones is offered, enabling users to check for parking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spots and reserve a spot in accordance with that availability. A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broad overview on the system's structure is also described in the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article. The paper concludes with a discussion of the system's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operation in the structure of an illustration that validates the </w:t>
      </w: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accuracy of the proposed approach. </w:t>
      </w:r>
    </w:p>
    <w:p>
      <w:pPr>
        <w:autoSpaceDN w:val="0"/>
        <w:tabs>
          <w:tab w:pos="274" w:val="left"/>
        </w:tabs>
        <w:autoSpaceDE w:val="0"/>
        <w:widowControl/>
        <w:spacing w:line="257" w:lineRule="auto" w:before="166" w:after="0"/>
        <w:ind w:left="0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18"/>
        </w:rPr>
        <w:t xml:space="preserve">Keywords—- Intelligent Parking Management with IoT and </w:t>
      </w:r>
      <w:r>
        <w:rPr>
          <w:rFonts w:ascii="Times New Roman" w:hAnsi="Times New Roman" w:eastAsia="Times New Roman"/>
          <w:b/>
          <w:i/>
          <w:color w:val="000000"/>
          <w:sz w:val="18"/>
        </w:rPr>
        <w:t xml:space="preserve">RFID, Ultrasonic sensors, Parking lot, Reservation </w:t>
      </w:r>
    </w:p>
    <w:p>
      <w:pPr>
        <w:autoSpaceDN w:val="0"/>
        <w:autoSpaceDE w:val="0"/>
        <w:widowControl/>
        <w:spacing w:line="264" w:lineRule="exact" w:before="120" w:after="0"/>
        <w:ind w:left="0" w:right="20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NTRODUCTION </w:t>
      </w:r>
    </w:p>
    <w:p>
      <w:pPr>
        <w:autoSpaceDN w:val="0"/>
        <w:tabs>
          <w:tab w:pos="554" w:val="left"/>
          <w:tab w:pos="1454" w:val="left"/>
          <w:tab w:pos="1844" w:val="left"/>
          <w:tab w:pos="2414" w:val="left"/>
          <w:tab w:pos="2826" w:val="left"/>
          <w:tab w:pos="3404" w:val="left"/>
          <w:tab w:pos="3966" w:val="left"/>
        </w:tabs>
        <w:autoSpaceDE w:val="0"/>
        <w:widowControl/>
        <w:spacing w:line="230" w:lineRule="exact" w:before="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Automobile searches result in enormous time and energy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waste as well as major financial consequences. This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especially true for those who experience constant pressure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arrive on time. Numerous contemporary advancements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 by smart towns and communities to effectively manage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enhance resources. One of the most crucial assets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needs to be well-maintained is a modern parking lot.[1]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 of Things (IoT), that incorporated with apps, sensors,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other technology, in a fast developing world is essential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designing and creating cutting-edge concepts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innovations. IoT is now more necessary to assist people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well as to make tasks easier and smarter. IoT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demonstrated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dramatically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effectiveness and is more advantageous when it comes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business monitoring processes. It facilitates easier decision-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making, saves both time and money and increases revenue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productivity.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real-time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consumer-focused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 of IoT in the industrial setting is what 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suggested solution with smart parking and transit is for.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main objective is to offer an intelligent, independent,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 of Things-centered exterior parking system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offers straightforward, safe accommodation for cars.[2]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current environment of rapid growth in population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technological advancements makes parking cars more </w:t>
      </w:r>
    </w:p>
    <w:p>
      <w:pPr>
        <w:sectPr>
          <w:type w:val="continuous"/>
          <w:pgSz w:w="12240" w:h="15840"/>
          <w:pgMar w:top="512" w:right="820" w:bottom="712" w:left="89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necessary for meeting transportation demands, particularly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areas. Through the reduction of traffic and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accidents, this technology can improve driving convenience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security. Contrary with different public spaces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attendant systems, supermarkets have a low amount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space set out for parking lots. Parking fees are quite pricey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theaters, retail centers, train stations, and other locations,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they are extremely expensive in airports. People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occasionally run into problems like not knowing where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 is parked correctly indoors or forgetting to pay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fine. It is necessary to manually examine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 for blank spaces.[3]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cutting-edge paradigm that can assist in realizing cities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are smart is  IoT. "A recognized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protocol-based global network of interconnected entities,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uniquely addressable. To put it another way, it's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 of connections where devices and things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communicate and exchange data. As they use the gathered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to make the best choice, the things and gadgets become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objects or devices. The Internet of Things' (IoT)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pervasiveness can help solve problems in smart cities,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parking spots. It is possible to collect information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availability of a parking spot using sensors. Sensors are 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used to gather data regarding a parking space's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availability and non-availability and to alert users of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things. Time is saved, gasoline consumption is decreased,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carbon monoxide (CO) emissions from cars are decreased,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congestion in the roadways is decreased as a result.[4] </w:t>
      </w:r>
    </w:p>
    <w:p>
      <w:pPr>
        <w:autoSpaceDN w:val="0"/>
        <w:autoSpaceDE w:val="0"/>
        <w:widowControl/>
        <w:spacing w:line="266" w:lineRule="exact" w:before="150" w:after="0"/>
        <w:ind w:left="0" w:right="13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LITERATURE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REVIEW </w:t>
      </w:r>
    </w:p>
    <w:p>
      <w:pPr>
        <w:autoSpaceDN w:val="0"/>
        <w:tabs>
          <w:tab w:pos="1398" w:val="left"/>
          <w:tab w:pos="2868" w:val="left"/>
          <w:tab w:pos="3354" w:val="left"/>
          <w:tab w:pos="4216" w:val="left"/>
          <w:tab w:pos="4700" w:val="left"/>
        </w:tabs>
        <w:autoSpaceDE w:val="0"/>
        <w:widowControl/>
        <w:spacing w:line="230" w:lineRule="exact" w:before="76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is a crucial part of transportation systems and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impact people's first impressions of a destination. Insufficient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can lead to disappointment and relocation, causing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issues that affect both city people and drivers. Many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programs fall short in their attempts to properly handle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because of incomplete or flawed data analysis.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to assist cities be designed more efficiently,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transportation can evaluate data and make recommendations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necessary amount of parking spaces.[5] The Internet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Things, or IoT, has been widely studied and used in many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applications, such as intelligent parking systems.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Urban regions' antiquated and ineffective traditional parking </w:t>
      </w:r>
    </w:p>
    <w:p>
      <w:pPr>
        <w:sectPr>
          <w:type w:val="nextColumn"/>
          <w:pgSz w:w="12240" w:h="15840"/>
          <w:pgMar w:top="512" w:right="820" w:bottom="712" w:left="89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sectPr>
          <w:pgSz w:w="12240" w:h="15840"/>
          <w:pgMar w:top="528" w:right="820" w:bottom="740" w:left="89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tabs>
          <w:tab w:pos="872" w:val="left"/>
          <w:tab w:pos="1748" w:val="left"/>
          <w:tab w:pos="2218" w:val="left"/>
          <w:tab w:pos="3330" w:val="left"/>
          <w:tab w:pos="3912" w:val="left"/>
          <w:tab w:pos="4580" w:val="left"/>
        </w:tabs>
        <w:autoSpaceDE w:val="0"/>
        <w:widowControl/>
        <w:spacing w:line="230" w:lineRule="exact" w:before="3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 cause traffic jams and accidents. Putting in place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 of Things (IoT)-based smart outdoor parking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offer automobiles in public spaces orderly, practical,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secure parking.[6] Metropolitan parking facilities are among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resources that smart cities efficiently manage and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help of contemporary technology. To solve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problems, an intelligent parking management tool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created. It offers a number of features, including the ability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search for parking spaces, make reservations, pay for them,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 notifications, view data, and monitor. This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detects parking availability and enhances the general quality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existence within cities by using sensors and IoT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principles.[7] Utilizing innovative technologies,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control maximizes parking spot use 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minimizing traffic jams. In order to facilitate drivers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finding available parking spaces and easily locating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parked automobiles, the proposed Intelligent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System incorporates a sensor technology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mobile app.[8] Smart cities are gaining popularity due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increasing demand for IoT technology, aiming to efficiently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 resources and ensure data security and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management. One problem that can be solved using IoT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smart cities is car parking, which can enhance monitoring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while saving time and reducing fuel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consumption and CO emissions. This study suggests putting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place an Internet of Things (IoT)-based smart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that would let vehicles check and reserve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spaces, increasing efficiency and having less of an ecological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impact.[9] Researchers are focusing on solving smart 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problems, including parking issues in university campuses.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Ontologies are being used to address interoperability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problems and facilitate information exchange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systems, with a specific focus on developing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ontology for smart parking in university campuses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IoT.[10] The development of Internet-connected devices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inspired smart city designs, with a focus on smart parking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address issues of congestion and fuel wastage. In order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deliver continuous time parking information and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user experiences, the study suggests an intelligent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that leverages RFID and Internet of Things principles.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does this by employing nodes equipped with wireless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infrared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sensors.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recommending parking spots that are nearest to the user's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position, the system seeks to address the issue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disorganized parking.[11] Modern cities are experiencing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lack of parking places due to a rapid rise in automobile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production and usage, especially during peak periods as well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weekends. To assist drivers in finding parking spots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exist, an Internet of Things (IoT)-based automobile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system is being created. Users can use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IoTGecko Platform to determine the availability of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anyplace via the system, which uses sensor nodes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mounted onto every parking lot to continually track their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communicates the details to a central server.[12] Indian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cities are facing a severe shortage of parking spaces, with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large number of vehicles and limited parking facilities.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led to difficulties in finding parking slots, resulting in </w:t>
      </w:r>
    </w:p>
    <w:p>
      <w:pPr>
        <w:sectPr>
          <w:type w:val="continuous"/>
          <w:pgSz w:w="12240" w:h="15840"/>
          <w:pgMar w:top="528" w:right="820" w:bottom="740" w:left="89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tabs>
          <w:tab w:pos="1022" w:val="left"/>
          <w:tab w:pos="2062" w:val="left"/>
          <w:tab w:pos="3186" w:val="left"/>
          <w:tab w:pos="4028" w:val="left"/>
          <w:tab w:pos="4910" w:val="left"/>
        </w:tabs>
        <w:autoSpaceDE w:val="0"/>
        <w:widowControl/>
        <w:spacing w:line="230" w:lineRule="exact" w:before="36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vehicles being parked on roads and causing inconvenience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pedestrians. To address this issue, an android application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proposed that will help people find available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slots based on their location and make digital payments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parking.[13] Metropolitan congestion caused by traffic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lessened and smart parking systems operate more efficiently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collective path-finding is employed. Congestion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lessened and income can be raised by scheduling routes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accommodate many drivers and decreasing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that parking spaces are empty.[14] The Internet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Things (IoT) allows for simple to access non-internet objects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anywhere, and the Intelligent Parking Solution  makes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 of IoT to assist drivers in finding and monitoring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available parking spaces. By cutting down on time and fuel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lost looking for parking spaces, it promotes to a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environmentally friendly atmosphere by lowering its carbon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footprint.[15] Vehicle parking is a major challenge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educational institutions in Saudi Arabia due to increasing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enrollments and limited parking supply. Common problems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finding responsible individuals for damages to cars,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locating owners of wrongly parked cars, and forgetting car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park locations. To address these issues, an ANPR camera-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automobile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tracking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administration system named CampusSense is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suggested and a mobile application for efficient monitoring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protection of parking facilities. Car parking in crowded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cities is a major issue, causing traffic congestion, fuel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consumption, and time wastage. </w:t>
      </w:r>
    </w:p>
    <w:p>
      <w:pPr>
        <w:autoSpaceDN w:val="0"/>
        <w:autoSpaceDE w:val="0"/>
        <w:widowControl/>
        <w:spacing w:line="230" w:lineRule="exact" w:before="36" w:after="0"/>
        <w:ind w:left="33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proposed solution involves using roadside cameras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monitor parking spots, with a Convolutional Neural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(CNN) analyzing street images to identify free spots.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mobile application is also developed to notify drivers about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available parking spots and provide navigation. A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developed to warn drivers of available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spaces in urban areas, replacing the manual method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lowering the need for humans while simultaneously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launching a novel approach to route optimization that cuts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down on traffic and decreases the amount of time it takes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locate parking. Metro areas' growing populations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exacerbated parking issues and high vehicle densities.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proposes an integrated car parking system that reduces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traffic congestion and wasted time by directing drivers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toward the nearest traffic-free path when looking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available parking spaces. </w:t>
      </w:r>
    </w:p>
    <w:p>
      <w:pPr>
        <w:autoSpaceDN w:val="0"/>
        <w:autoSpaceDE w:val="0"/>
        <w:widowControl/>
        <w:spacing w:line="266" w:lineRule="exact" w:before="172" w:after="0"/>
        <w:ind w:left="0" w:right="15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III.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METHODOLOGY </w:t>
      </w:r>
    </w:p>
    <w:p>
      <w:pPr>
        <w:autoSpaceDN w:val="0"/>
        <w:autoSpaceDE w:val="0"/>
        <w:widowControl/>
        <w:spacing w:line="266" w:lineRule="exact" w:before="84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 METHODOLOGY </w:t>
      </w:r>
    </w:p>
    <w:p>
      <w:pPr>
        <w:autoSpaceDN w:val="0"/>
        <w:autoSpaceDE w:val="0"/>
        <w:widowControl/>
        <w:spacing w:line="230" w:lineRule="exact" w:before="60" w:after="0"/>
        <w:ind w:left="336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current method seeks to automate the parking system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mall or building by utilizing RFID, or Radio Frequency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Identification, technology. Europe, Japan, and the USA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already implemented this smart parking system. This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project is easy to do and reasonably priced. Features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parking system include the ability for users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verify the presence of parking spaces in the closest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 and time savings to find availability of parking area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nearby as it can be frustrating to look for parking in crowded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areas, leading to wasted time and fuel consumption. As a </w:t>
      </w:r>
    </w:p>
    <w:p>
      <w:pPr>
        <w:sectPr>
          <w:type w:val="nextColumn"/>
          <w:pgSz w:w="12240" w:h="15840"/>
          <w:pgMar w:top="528" w:right="820" w:bottom="740" w:left="89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3200400</wp:posOffset>
            </wp:positionV>
            <wp:extent cx="3416300" cy="26543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65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28" w:right="700" w:bottom="722" w:left="172" w:header="720" w:footer="720" w:gutter="0"/>
          <w:cols w:num="2" w:equalWidth="0">
            <w:col w:w="5254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720" w:right="3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result, this system is expected to decrease fuel consumption,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thereby reducing carbon emissions in the atmosphere. Many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facts concerning the Intelligent Parking 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should be emphasized along with to the issues already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covered in the paper such as instantaneous monitoring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a mobile app, customers can access the most recent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about free parking thanks to the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System's continual monitoring of data in real time.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Thanks to this function, drivers may make well-informed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selections regarding parking locations based on availability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 now. Also registration function by enabling customers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book parking spots via a mobile application ahead of time,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 lessens the uncertainty and anxiety related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locating a spot in a crowded area. This booking tool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guarantees a smooth parking experience while improving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comfort of customers. Another is transaction integrity users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pay their parking costs digitally thanks to the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System's integration of a safe and 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gateway into the smartphone app. The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procedure is made simpler with this cashless payment option,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also does away with the necessity for tangible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payment. Also alert systems via the mobile app, users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 messages about the availability of parking spaces,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booking assurances, payment receipts, along with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important details. Users can remain updated and involved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parking network with the assistance of these messages.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Moreover, versatility and adaptability as the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System's modular structure makes it simple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expand in order to handle a boost in the quantity of customers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parking spots. Future additions of features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technologies can be seamlessly integrated into the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because to its versatile framework. Furthermore, customer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feedback method as consumers may submit problems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have, offer suggestions for enhancements, and share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thoughts about their parking experiences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software's feedback method. The communication loop aids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system's ongoing improvement depending on customer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demands and opinions. </w:t>
      </w:r>
    </w:p>
    <w:p>
      <w:pPr>
        <w:sectPr>
          <w:type w:val="continuous"/>
          <w:pgSz w:w="12240" w:h="15840"/>
          <w:pgMar w:top="528" w:right="700" w:bottom="722" w:left="172" w:header="720" w:footer="720" w:gutter="0"/>
          <w:cols w:num="2" w:equalWidth="0">
            <w:col w:w="5960" w:space="0"/>
            <w:col w:w="540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35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smartphones. This could result in usability concerns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prevent the system from being widely adopted. </w:t>
      </w:r>
    </w:p>
    <w:p>
      <w:pPr>
        <w:autoSpaceDN w:val="0"/>
        <w:autoSpaceDE w:val="0"/>
        <w:widowControl/>
        <w:spacing w:line="266" w:lineRule="exact" w:before="84" w:after="0"/>
        <w:ind w:left="3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METHODOLOGY USED </w:t>
      </w:r>
    </w:p>
    <w:p>
      <w:pPr>
        <w:autoSpaceDN w:val="0"/>
        <w:autoSpaceDE w:val="0"/>
        <w:widowControl/>
        <w:spacing w:line="230" w:lineRule="exact" w:before="58" w:after="240"/>
        <w:ind w:left="350" w:right="1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new system two technologies IOT and RFID is used.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are using IOT in this smart parking system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provides availability of vacant parking area nearby thus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reducing time for finding the parking area and also to avoid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traffic at that area. To park a car, the user must present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RFID card at the entry gate, where a card reader is installed.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RFID card, in addition to its identification function,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holds information about the parking fees. The card reader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records the entry time when the driver approaches the gate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transmits this useful information to the microcontroller.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user go out of  the parking area, the reader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exit time. These entry and exit times are then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calculate the parking fees.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55" w:type="dxa"/>
      </w:tblPr>
      <w:tblGrid>
        <w:gridCol w:w="3789"/>
        <w:gridCol w:w="3789"/>
        <w:gridCol w:w="3789"/>
      </w:tblGrid>
      <w:tr>
        <w:trPr>
          <w:trHeight w:hRule="exact" w:val="116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0" w:after="0"/>
              <w:ind w:left="144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RFID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READER 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160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</w:rPr>
              <w:t xml:space="preserve">ARDIUNO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</w:rPr>
              <w:t xml:space="preserve">UNO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710" w:after="0"/>
              <w:ind w:left="372" w:right="558" w:firstLine="1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 xml:space="preserve">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 xml:space="preserve">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 xml:space="preserve">D </w:t>
            </w:r>
          </w:p>
        </w:tc>
      </w:tr>
      <w:tr>
        <w:trPr>
          <w:trHeight w:hRule="exact" w:val="15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472" w:after="0"/>
              <w:ind w:left="144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SENSOR </w:t>
            </w:r>
          </w:p>
        </w:tc>
        <w:tc>
          <w:tcPr>
            <w:tcW w:type="dxa" w:w="3789"/>
            <w:vMerge/>
            <w:tcBorders/>
          </w:tcPr>
          <w:p/>
        </w:tc>
        <w:tc>
          <w:tcPr>
            <w:tcW w:type="dxa" w:w="3789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520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MOTOR </w:t>
            </w:r>
          </w:p>
        </w:tc>
        <w:tc>
          <w:tcPr>
            <w:tcW w:type="dxa" w:w="3789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54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BUZZER </w:t>
            </w:r>
          </w:p>
        </w:tc>
      </w:tr>
    </w:tbl>
    <w:p>
      <w:pPr>
        <w:autoSpaceDN w:val="0"/>
        <w:autoSpaceDE w:val="0"/>
        <w:widowControl/>
        <w:spacing w:line="266" w:lineRule="exact" w:before="392" w:after="356"/>
        <w:ind w:left="10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Fig 1: Proposed Solution </w:t>
      </w:r>
    </w:p>
    <w:p>
      <w:pPr>
        <w:sectPr>
          <w:type w:val="nextColumn"/>
          <w:pgSz w:w="12240" w:h="15840"/>
          <w:pgMar w:top="528" w:right="700" w:bottom="722" w:left="172" w:header="720" w:footer="720" w:gutter="0"/>
          <w:cols w:num="2" w:equalWidth="0">
            <w:col w:w="5960" w:space="0"/>
            <w:col w:w="5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89"/>
        <w:gridCol w:w="3789"/>
        <w:gridCol w:w="3789"/>
      </w:tblGrid>
      <w:tr>
        <w:trPr>
          <w:trHeight w:hRule="exact" w:val="290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i.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6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DRAWBACKS OF CURRENT METHODOLOGY 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IV.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RESULTS </w:t>
            </w:r>
          </w:p>
        </w:tc>
      </w:tr>
      <w:tr>
        <w:trPr>
          <w:trHeight w:hRule="exact" w:val="4174"/>
        </w:trPr>
        <w:tc>
          <w:tcPr>
            <w:tcW w:type="dxa" w:w="3789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312" w:right="33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Booking slots do not have a priority feature, and therefore,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system does not support the simultaneous booking of slots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multiple users. It is not possible to pre-booked slots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helps to minimize the traffic problems. Although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is designed to be user-friendly, it does have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significant limitation when it comes to the payment gateway.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Restricted Parking Lots Inclusion as the system's capacity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tracking and handling a specific amount of parking spots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limited, making it difficult to provide details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availability for all parking lots in an entire town or at a certain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location. Also networking problems reliance on mobile apps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IoT technology might result in issues with connectivity,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including signal interruptions or network outages, that could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affect the system's continuous tracking and reservation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features. Consumer Acquisition Problems as some users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 it hard to utilize the platform efficiently, especially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are not already comfortable using technology or apps for 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  <w:tab w:pos="1972" w:val="left"/>
                <w:tab w:pos="2710" w:val="left"/>
                <w:tab w:pos="3880" w:val="left"/>
                <w:tab w:pos="4964" w:val="left"/>
              </w:tabs>
              <w:autoSpaceDE w:val="0"/>
              <w:widowControl/>
              <w:spacing w:line="230" w:lineRule="exact" w:before="52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necessity for effective, immediate solutions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increasingly congested metropolitan areas is driving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significant increase in demand for smart parking systems.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Users may rapidly find available parking spaces with the help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these smart technologies, cutting down on the time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expense of parking searches. Beyond just being convenient,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these systems also significantly reduce fuel consumption, 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emissions,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traffic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congestion,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improving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sustainability and pollution-free conditions of urban areas.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Simplifying the parking process and improving overall urban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mobility are two of the main benefits of intelligent parking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systems. These devices save drivers the vexing and time-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consuming task of looking for a spot by giving immediate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on parking availability.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342" w:right="6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fewer automobiles are circling the roads in search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parking, this not only lessens traffic congestion overall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relieves individual stress. As a result, traffic moves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smoothly, especially in crowded city centres, which 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28" w:right="700" w:bottom="722" w:left="1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sectPr>
          <w:pgSz w:w="12240" w:h="15840"/>
          <w:pgMar w:top="528" w:right="822" w:bottom="770" w:left="892" w:header="720" w:footer="720" w:gutter="0"/>
          <w:cols/>
          <w:docGrid w:linePitch="360"/>
        </w:sectPr>
      </w:pPr>
    </w:p>
    <w:p>
      <w:pPr>
        <w:autoSpaceDN w:val="0"/>
        <w:tabs>
          <w:tab w:pos="862" w:val="left"/>
          <w:tab w:pos="1246" w:val="left"/>
          <w:tab w:pos="1308" w:val="left"/>
          <w:tab w:pos="1760" w:val="left"/>
          <w:tab w:pos="1834" w:val="left"/>
          <w:tab w:pos="2222" w:val="left"/>
          <w:tab w:pos="2800" w:val="left"/>
          <w:tab w:pos="2930" w:val="left"/>
          <w:tab w:pos="3306" w:val="left"/>
          <w:tab w:pos="4260" w:val="left"/>
          <w:tab w:pos="4410" w:val="left"/>
        </w:tabs>
        <w:autoSpaceDE w:val="0"/>
        <w:widowControl/>
        <w:spacing w:line="230" w:lineRule="exact" w:before="3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advantageous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whole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transportation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parking solutions have a significant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impact on the environment. These technologies help reduce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fuel usage and greenhouse gas emissions significantly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reducing needless driving and idling. The implementation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smart parking systems is a natural fit for cities that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dedicated to sustainability and wider environmental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objectives. Moreover, by integrating these systems with EV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charging infrastructure, the usage of electric vehicles (EVs)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be encouraged, therefore lowering the carbon impact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urban transportation.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Nevertheless, there are certain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difficulties in putting these systems into place. Traditional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operators can object to the installation because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upfront expenses and continuous maintenance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requirements. Additionally, to maintain public confidence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new technology, concerns around data security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privacy need to be carefully managed. To sum up,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systems have several advantages that go well beyond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just convenience. They mark a significant advancement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safe,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sustainable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urban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environments. The use of smart parking technology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become more and more necessary as cities expand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 on parking spaces rises, laying the foundation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urban areas of the future. </w:t>
      </w:r>
    </w:p>
    <w:p>
      <w:pPr>
        <w:autoSpaceDN w:val="0"/>
        <w:autoSpaceDE w:val="0"/>
        <w:widowControl/>
        <w:spacing w:line="266" w:lineRule="exact" w:before="356" w:after="0"/>
        <w:ind w:left="0" w:right="20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CONCLUSION </w:t>
      </w:r>
    </w:p>
    <w:p>
      <w:pPr>
        <w:autoSpaceDN w:val="0"/>
        <w:autoSpaceDE w:val="0"/>
        <w:widowControl/>
        <w:spacing w:line="230" w:lineRule="exact" w:before="76" w:after="0"/>
        <w:ind w:left="0" w:right="3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Intelligent Parking System is based on the concepts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powerful technologies that are  IOT and RFID,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provides solution for current parking system. It is simple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cost effective which also reduces carbon footprints which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emitted during vehicle waiting for parking slots. It will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help in reducing man power in parking area and also help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reducing car thefts. Important elements to stress at the smart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parking systems research work ultimately could be: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emphasize how the technology has improved user experience,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decreased traffic congestion, and maximized parking space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use. Moreover it provide customer reviews and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remarks from consumers who enjoyed the advantages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system's features. </w:t>
      </w:r>
    </w:p>
    <w:p>
      <w:pPr>
        <w:autoSpaceDN w:val="0"/>
        <w:autoSpaceDE w:val="0"/>
        <w:widowControl/>
        <w:spacing w:line="230" w:lineRule="exact" w:before="36" w:after="0"/>
        <w:ind w:left="0" w:right="3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Future Objective describe how you see the Intelligent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fitting into the larger objectives of sustainable urban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transportation and smart city development. </w:t>
      </w:r>
    </w:p>
    <w:p>
      <w:pPr>
        <w:autoSpaceDN w:val="0"/>
        <w:autoSpaceDE w:val="0"/>
        <w:widowControl/>
        <w:spacing w:line="230" w:lineRule="exact" w:before="36" w:after="0"/>
        <w:ind w:left="0" w:right="3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Call to Action to solve the escalating problems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industrialization and journeys, promote additional study,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cooperation, and the application of automated parking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alternatives. The idea of smart cities has long been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aspiration. Our forthcoming endeavor involves developing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parking system. This system will be equipped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central authority that have access to all the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that is managed by the intelligent  parking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center. This access will be available to various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control entities, such as the highway center,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center, traffic control center, and the police. Sensors within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 will continuously monitor vehicle availability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relay this data to parking meters. These meters will, in turn,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transmit the updated information to the central information </w:t>
      </w:r>
    </w:p>
    <w:p>
      <w:pPr>
        <w:sectPr>
          <w:type w:val="continuous"/>
          <w:pgSz w:w="12240" w:h="15840"/>
          <w:pgMar w:top="528" w:right="822" w:bottom="770" w:left="892" w:header="720" w:footer="720" w:gutter="0"/>
          <w:cols w:num="2" w:equalWidth="0">
            <w:col w:w="5254" w:space="0"/>
            <w:col w:w="5271" w:space="0"/>
          </w:cols>
          <w:docGrid w:linePitch="360"/>
        </w:sectPr>
      </w:pPr>
    </w:p>
    <w:p>
      <w:pPr>
        <w:autoSpaceDN w:val="0"/>
        <w:tabs>
          <w:tab w:pos="850" w:val="left"/>
          <w:tab w:pos="1834" w:val="left"/>
          <w:tab w:pos="3114" w:val="left"/>
          <w:tab w:pos="3494" w:val="left"/>
          <w:tab w:pos="4288" w:val="left"/>
        </w:tabs>
        <w:autoSpaceDE w:val="0"/>
        <w:widowControl/>
        <w:spacing w:line="230" w:lineRule="exact" w:before="36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hub. A number of extensions and improvements could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to the intelligent parking system throughout the future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increase its application and effectiveness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incorporation of Artificial Intelligence and Machine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(ML) by using AI algorithms, the system's capacity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forecast accessibility to parking can be improved by taking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into account user behavior, previous information, and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like environment or activities. Additional Safety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Specifications can increase general safety and prohibit illegal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 to parking spots by using advanced safety technologies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biometric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vehicle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recognition. Eco-friendly measures like encouraging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installation of charging stations for e- cars or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incentives for carpooling might help the system meet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objectives related to equitable urban growth. Also working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together with various other smart city programs to integrate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transit or development initiatives for example, in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create a smooth urban experience. </w:t>
      </w:r>
    </w:p>
    <w:p>
      <w:pPr>
        <w:autoSpaceDN w:val="0"/>
        <w:autoSpaceDE w:val="0"/>
        <w:widowControl/>
        <w:spacing w:line="264" w:lineRule="exact" w:before="126" w:after="0"/>
        <w:ind w:left="0" w:right="19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306" w:after="0"/>
        <w:ind w:left="688" w:right="28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Y. Pankiv, N. Kunanets, O. Artemenko, N. Veretennikova and R.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Nebesnyi, "Project of an Intelligent Recommender System for Parking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Vehicles in Smart Cities," 2021 IEEE 16th International Conference 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Computer Sciences and Information Technologies (CSIT), LVIV,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Ukraine, 2021, pp. 419-422, doi: 10.1109/CSIT52700.2021.9648687. </w:t>
      </w:r>
    </w:p>
    <w:p>
      <w:pPr>
        <w:autoSpaceDN w:val="0"/>
        <w:tabs>
          <w:tab w:pos="688" w:val="left"/>
          <w:tab w:pos="1592" w:val="left"/>
          <w:tab w:pos="2570" w:val="left"/>
          <w:tab w:pos="3114" w:val="left"/>
          <w:tab w:pos="3656" w:val="left"/>
          <w:tab w:pos="4034" w:val="left"/>
          <w:tab w:pos="4954" w:val="left"/>
        </w:tabs>
        <w:autoSpaceDE w:val="0"/>
        <w:widowControl/>
        <w:spacing w:line="180" w:lineRule="exact" w:before="48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GokulKrishna, J. Harsheetha, S. Akshaya and D. Jeyabharathi, "An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IoT based Smart Outdoor Parking System," 2021 7th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Conference on Advanced Computing and Communication Systems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(ICACCS),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Coimbatore,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India,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2021,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pp.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1502-1506,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doi: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10.1109/ICACCS51430.2021.9441766. </w:t>
      </w:r>
    </w:p>
    <w:p>
      <w:pPr>
        <w:autoSpaceDN w:val="0"/>
        <w:autoSpaceDE w:val="0"/>
        <w:widowControl/>
        <w:spacing w:line="180" w:lineRule="exact" w:before="52" w:after="0"/>
        <w:ind w:left="688" w:right="32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[3]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N. Farooqi, S. Alshehri, S. Nollily, L. Najmi, G. Alqurashi and A.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Alrashedi, "UParking: Developing a Smart Parking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System Using the Internet of Things," 2019 Sixth HCT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Technology Trends (ITT), Ras Al Khaimah, United Arab Emirates,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2019, pp. 214-218, doi: 10.1109/ITT48889.2019.9075113. </w:t>
      </w:r>
    </w:p>
    <w:p>
      <w:pPr>
        <w:autoSpaceDN w:val="0"/>
        <w:autoSpaceDE w:val="0"/>
        <w:widowControl/>
        <w:spacing w:line="180" w:lineRule="exact" w:before="50" w:after="0"/>
        <w:ind w:left="688" w:right="30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[4]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P. Melnyk, S. Djahel and F. Nait-Abdesselam, "Towards a Smart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Parking Management System for Smart Cities," 2019 IEEE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International Smart Cities Conference (ISC2), Casablanca, Morocco,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2019, pp. 542-546, doi: 10.1109/ISC246665.2019.9071740. </w:t>
      </w:r>
    </w:p>
    <w:p>
      <w:pPr>
        <w:autoSpaceDN w:val="0"/>
        <w:autoSpaceDE w:val="0"/>
        <w:widowControl/>
        <w:spacing w:line="180" w:lineRule="exact" w:before="50" w:after="0"/>
        <w:ind w:left="688" w:right="30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[5]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M. Assim and A. Al-Omary, "A survey of IoT-based smart parking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systems in smart cities," 3rd Smart Cities Symposium (SCS 2020),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Online Conference, 2020, pp. 35-38, doi: 10.1049/icp.2021.0911. </w:t>
      </w:r>
    </w:p>
    <w:p>
      <w:pPr>
        <w:autoSpaceDN w:val="0"/>
        <w:autoSpaceDE w:val="0"/>
        <w:widowControl/>
        <w:spacing w:line="180" w:lineRule="exact" w:before="50" w:after="0"/>
        <w:ind w:left="688" w:right="30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[6]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D. Nagowah, H. B. Sta and B. A. Gobin-Rahimbux, "An Ontology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an IoT-enabled Smart Parking in a University Campus," 2019 IEEE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International Smart Cities Conference (ISC2), Casablanca, Morocco,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2019, pp. 474-479, doi: 10.1109/ISC246665.2019.9071751. </w:t>
      </w:r>
    </w:p>
    <w:p>
      <w:pPr>
        <w:autoSpaceDN w:val="0"/>
        <w:autoSpaceDE w:val="0"/>
        <w:widowControl/>
        <w:spacing w:line="180" w:lineRule="exact" w:before="52" w:after="0"/>
        <w:ind w:left="688" w:right="28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[7]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D. pandey and S. Hanchate Author, "Navigation based -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Parking Management System using Queuing theory and IOT," 2018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Second International Conference on Green Computing and Internet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Things (ICGCIoT), Bangalore, India, 2018, pp. 159-165, doi: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10.1109/ICGCIoT.2018.8753053. </w:t>
      </w:r>
    </w:p>
    <w:p>
      <w:pPr>
        <w:autoSpaceDN w:val="0"/>
        <w:tabs>
          <w:tab w:pos="688" w:val="left"/>
          <w:tab w:pos="1680" w:val="left"/>
          <w:tab w:pos="2708" w:val="left"/>
          <w:tab w:pos="3440" w:val="left"/>
          <w:tab w:pos="4008" w:val="left"/>
          <w:tab w:pos="4954" w:val="left"/>
        </w:tabs>
        <w:autoSpaceDE w:val="0"/>
        <w:widowControl/>
        <w:spacing w:line="180" w:lineRule="exact" w:before="48" w:after="0"/>
        <w:ind w:left="3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[8]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N. Jusat, A. A. Zainuddin, R. Sahak, A. B. Andrew, K. Subramaniam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N. A. Rahman, "Critical Review In Smart Car Parking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Management Systems," 2021 IEEE 7th International Conference 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Smart Instrumentation, Measurement and Applications (ICSIMA),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Bandung,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Indonesia,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2021,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pp.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128-133,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doi: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10.1109/ICSIMA50015.2021.9526322. </w:t>
      </w:r>
    </w:p>
    <w:p>
      <w:pPr>
        <w:autoSpaceDN w:val="0"/>
        <w:autoSpaceDE w:val="0"/>
        <w:widowControl/>
        <w:spacing w:line="180" w:lineRule="exact" w:before="50" w:after="0"/>
        <w:ind w:left="688" w:right="30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[9]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Kazi, S. Khan, U. Ansari and D. Mane, "Smart Parking based System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smarter cities," 2018 International Conference on Smart City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Emerging Technology (ICSCET), Mumbai, India, 2018, pp. 1-5, doi: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10.1109/ICSCET.2018.8537281. </w:t>
      </w:r>
    </w:p>
    <w:p>
      <w:pPr>
        <w:autoSpaceDN w:val="0"/>
        <w:autoSpaceDE w:val="0"/>
        <w:widowControl/>
        <w:spacing w:line="180" w:lineRule="exact" w:before="50" w:after="0"/>
        <w:ind w:left="688" w:right="30" w:hanging="3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[10]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C. Rhodes, W. Blewitt, C. Sharp, G. Ushaw and G. Morgan, "Smart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Routing: A Novel Application of Collaborative Path-Finding to Smart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Parking Systems," 2014 IEEE 16th Conference on Business </w:t>
      </w:r>
    </w:p>
    <w:p>
      <w:pPr>
        <w:sectPr>
          <w:type w:val="nextColumn"/>
          <w:pgSz w:w="12240" w:h="15840"/>
          <w:pgMar w:top="528" w:right="822" w:bottom="770" w:left="892" w:header="720" w:footer="720" w:gutter="0"/>
          <w:cols w:num="2" w:equalWidth="0">
            <w:col w:w="5254" w:space="0"/>
            <w:col w:w="527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3303"/>
        <w:gridCol w:w="3303"/>
        <w:gridCol w:w="3303"/>
      </w:tblGrid>
      <w:tr>
        <w:trPr>
          <w:trHeight w:hRule="exact" w:val="40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6" w:val="left"/>
              </w:tabs>
              <w:autoSpaceDE w:val="0"/>
              <w:widowControl/>
              <w:spacing w:line="216" w:lineRule="exact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Informatics,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Geneva, 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10.1109/CBI.2014.22.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Switzerland, 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2014, pp. 119-126, doi: </w:t>
            </w:r>
          </w:p>
        </w:tc>
      </w:tr>
    </w:tbl>
    <w:p>
      <w:pPr>
        <w:autoSpaceDN w:val="0"/>
        <w:autoSpaceDE w:val="0"/>
        <w:widowControl/>
        <w:spacing w:line="180" w:lineRule="exact" w:before="42" w:after="0"/>
        <w:ind w:left="354" w:right="4998" w:hanging="3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[11]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M. Meenaloshini, J. Ilakkiya, P. Sharmila, J. C. Sheffi Malar and S.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Nithyasri, "Smart Car Parking System in Smart Cities using IR,"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3rd International Conference on Computing and Communications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Technologies (ICCCT), Chennai, India, 2019, pp. 178-182, doi: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10.1109/ICCCT2.2019.8824953. </w:t>
      </w:r>
    </w:p>
    <w:p>
      <w:pPr>
        <w:autoSpaceDN w:val="0"/>
        <w:autoSpaceDE w:val="0"/>
        <w:widowControl/>
        <w:spacing w:line="180" w:lineRule="exact" w:before="50" w:after="0"/>
        <w:ind w:left="354" w:right="5000" w:hanging="3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[12]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M. Y. Aalsalem and W. Z. Khan, "CampusSense — A smart vehicle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parking monitoring and management system using ANPR cameras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android phones," 2017 19th International Conference on Advanced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Communication Technology (ICACT), PyeongChang, Korea (South),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2017, pp. 809-815, doi: 10.23919/ICACT.2017.7890230. </w:t>
      </w:r>
    </w:p>
    <w:p>
      <w:pPr>
        <w:autoSpaceDN w:val="0"/>
        <w:autoSpaceDE w:val="0"/>
        <w:widowControl/>
        <w:spacing w:line="180" w:lineRule="exact" w:before="50" w:after="0"/>
        <w:ind w:left="354" w:right="4896" w:hanging="35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[13]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S. Gören, D. F. Óncevarlk, K. D. Yldz and T. Z. Hakyemez, "On-Street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Parking Spot Detection for Smart Cities," 2019 IEEE International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Smart Cities Conference (ISC2), Casablanca, Morocco, 2019, pp. 292-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295, doi: 10.1109/ISC246665.2019.9071760. </w:t>
      </w:r>
    </w:p>
    <w:p>
      <w:pPr>
        <w:autoSpaceDN w:val="0"/>
        <w:autoSpaceDE w:val="0"/>
        <w:widowControl/>
        <w:spacing w:line="180" w:lineRule="exact" w:before="48" w:after="0"/>
        <w:ind w:left="354" w:right="5000" w:hanging="3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[14]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T. Rajendran, P. J. S. Kumar, A. Karthikeyarn, S. Balaji, B. R. T. Bapu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P. Varnikhaa, "Secure Model for Smart Car Parking System 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Web Application," 2022 4th International Conference on Smart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Systems and Inventive Technology (ICSSIT), Tirunelveli, India, 2022,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pp. 138-143, doi: 10.1109/ICSSIT53264.2022.9716235. </w:t>
      </w:r>
    </w:p>
    <w:p>
      <w:pPr>
        <w:autoSpaceDN w:val="0"/>
        <w:autoSpaceDE w:val="0"/>
        <w:widowControl/>
        <w:spacing w:line="180" w:lineRule="exact" w:before="50" w:after="0"/>
        <w:ind w:left="354" w:right="5004" w:hanging="3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[15]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B. K. Patil, A. Deshpande, S. Suryavanshi, R. Magdum and B.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Manjunath, "Smart Parking System for Cars," 2018 International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Conference on Recent Innovations in Electrical, Electronics &amp;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Communication Engineering (ICRIEECE), Bhubaneswar, India, 2018,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pp. 1118-1121, doi: 10.1109/ICRIEECE44171.2018.9008662. </w:t>
      </w:r>
    </w:p>
    <w:sectPr w:rsidR="00FC693F" w:rsidRPr="0006063C" w:rsidSect="00034616">
      <w:pgSz w:w="12240" w:h="15840"/>
      <w:pgMar w:top="528" w:right="1440" w:bottom="1440" w:left="8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nishgupta32224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